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329ED" w14:textId="77777777" w:rsidR="00FC4D67" w:rsidRPr="00927B74" w:rsidRDefault="00B65006" w:rsidP="00927B74">
      <w:pPr>
        <w:rPr>
          <w:b/>
        </w:rPr>
      </w:pPr>
      <w:r>
        <w:rPr>
          <w:b/>
        </w:rPr>
        <w:t>Antragsformular</w:t>
      </w:r>
    </w:p>
    <w:p w14:paraId="4C3C6B79" w14:textId="77777777" w:rsidR="00927B74" w:rsidRDefault="00927B74" w:rsidP="00927B74"/>
    <w:p w14:paraId="44F3DCE5" w14:textId="77777777" w:rsidR="00927B74" w:rsidRDefault="00927B74" w:rsidP="00927B74"/>
    <w:p w14:paraId="5A6E1229" w14:textId="77777777" w:rsidR="00927B74" w:rsidRDefault="00927B74" w:rsidP="00927B74">
      <w:pPr>
        <w:pStyle w:val="Heading1"/>
      </w:pPr>
      <w:r>
        <w:t>Antrag auf Genehmigung eines Forschungsvorhabens</w:t>
      </w:r>
    </w:p>
    <w:p w14:paraId="4BBB87FC" w14:textId="77777777" w:rsidR="00FC4D67" w:rsidRDefault="00FC4D67" w:rsidP="00BD67BF">
      <w:pPr>
        <w:pStyle w:val="Lead"/>
      </w:pPr>
    </w:p>
    <w:p w14:paraId="745CA742" w14:textId="77777777" w:rsidR="00B81F8B" w:rsidRPr="00FA5A2C" w:rsidRDefault="00FC4D67" w:rsidP="00BD67BF">
      <w:pPr>
        <w:pStyle w:val="Lead"/>
      </w:pPr>
      <w:r>
        <w:t xml:space="preserve">Gestützt </w:t>
      </w:r>
      <w:r w:rsidR="00B43E4C" w:rsidRPr="00B43E4C">
        <w:t xml:space="preserve">auf das </w:t>
      </w:r>
      <w:r w:rsidR="00B43E4C">
        <w:t>«</w:t>
      </w:r>
      <w:r w:rsidR="00B43E4C" w:rsidRPr="00B43E4C">
        <w:t>Antragsformular der Philosophisch-humanwissenschaftliche Fakultät der Universität Bern</w:t>
      </w:r>
      <w:r w:rsidR="00B43E4C">
        <w:t>»</w:t>
      </w:r>
      <w:r w:rsidR="0090387D">
        <w:t xml:space="preserve"> und die</w:t>
      </w:r>
      <w:r w:rsidR="00B43E4C" w:rsidRPr="00B43E4C">
        <w:t xml:space="preserve"> </w:t>
      </w:r>
      <w:r w:rsidR="00B43E4C">
        <w:t>«</w:t>
      </w:r>
      <w:r w:rsidR="00B43E4C" w:rsidRPr="00B43E4C">
        <w:t>Checkliste für die ethische Beurteilung von psychologischen Forschungsvorhaben</w:t>
      </w:r>
      <w:r w:rsidR="00B43E4C">
        <w:t>»</w:t>
      </w:r>
      <w:r w:rsidR="00B43E4C" w:rsidRPr="00B43E4C">
        <w:t xml:space="preserve"> der Schweizerischen Gesellschaft für Psychologie (SGP)</w:t>
      </w:r>
    </w:p>
    <w:p w14:paraId="21899194" w14:textId="77777777" w:rsidR="00B81F8B" w:rsidRDefault="00B81F8B" w:rsidP="00BD67BF"/>
    <w:p w14:paraId="35A2A552" w14:textId="1795614C" w:rsidR="00B43E4C" w:rsidRPr="00B43E4C" w:rsidRDefault="00B43E4C" w:rsidP="00BD67BF">
      <w:r w:rsidRPr="00B43E4C">
        <w:t xml:space="preserve">Einzelantrag </w:t>
      </w:r>
      <w:bookmarkStart w:id="0" w:name="_GoBack"/>
      <w:r w:rsidR="005A60E0" w:rsidRPr="00B43E4C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1"/>
      <w:r w:rsidRPr="00B43E4C">
        <w:instrText xml:space="preserve"> FORMCHECKBOX </w:instrText>
      </w:r>
      <w:r w:rsidR="005A60E0" w:rsidRPr="00B43E4C">
        <w:fldChar w:fldCharType="end"/>
      </w:r>
      <w:bookmarkEnd w:id="1"/>
      <w:bookmarkEnd w:id="0"/>
      <w:r w:rsidR="003A3AF2">
        <w:tab/>
      </w:r>
      <w:r w:rsidR="003A3AF2">
        <w:tab/>
      </w:r>
      <w:r w:rsidR="003A3AF2">
        <w:tab/>
      </w:r>
      <w:r w:rsidR="003A3AF2">
        <w:tab/>
      </w:r>
      <w:r w:rsidR="003A3AF2">
        <w:tab/>
      </w:r>
      <w:r w:rsidRPr="00B43E4C">
        <w:t xml:space="preserve">Gruppenantrag </w:t>
      </w:r>
      <w:bookmarkStart w:id="2" w:name="Kontrollkästchen2"/>
      <w:r w:rsidR="005A60E0" w:rsidRPr="00B43E4C"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B43E4C">
        <w:instrText xml:space="preserve"> FORMCHECKBOX </w:instrText>
      </w:r>
      <w:r w:rsidR="005A60E0" w:rsidRPr="00B43E4C">
        <w:fldChar w:fldCharType="end"/>
      </w:r>
      <w:bookmarkEnd w:id="2"/>
      <w:r w:rsidRPr="00B43E4C">
        <w:tab/>
      </w:r>
    </w:p>
    <w:p w14:paraId="3BAD0A5D" w14:textId="77777777" w:rsidR="00B43E4C" w:rsidRPr="00B43E4C" w:rsidRDefault="00B43E4C" w:rsidP="00BD67BF"/>
    <w:p w14:paraId="787367E0" w14:textId="3445A8F7" w:rsidR="00B43E4C" w:rsidRPr="00B43E4C" w:rsidRDefault="00B43E4C" w:rsidP="00BD67BF">
      <w:r w:rsidRPr="00B43E4C">
        <w:t xml:space="preserve">Veränderungsantrag </w:t>
      </w:r>
      <w:bookmarkStart w:id="3" w:name="Kontrollkästchen3"/>
      <w:r w:rsidR="005A60E0" w:rsidRPr="00B43E4C"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B43E4C">
        <w:instrText xml:space="preserve"> FORMCHECKBOX </w:instrText>
      </w:r>
      <w:r w:rsidR="005A60E0" w:rsidRPr="00B43E4C">
        <w:fldChar w:fldCharType="end"/>
      </w:r>
      <w:bookmarkEnd w:id="3"/>
      <w:r w:rsidR="00290FFF">
        <w:tab/>
      </w:r>
      <w:r>
        <w:tab/>
      </w:r>
      <w:r>
        <w:tab/>
      </w:r>
      <w:r>
        <w:tab/>
      </w:r>
      <w:r w:rsidR="003A3AF2">
        <w:t>(Genehmigungs-Nummer:</w:t>
      </w:r>
      <w:r w:rsidRPr="00B43E4C">
        <w:t xml:space="preserve"> </w:t>
      </w:r>
      <w:r w:rsidR="005A60E0" w:rsidRPr="00B43E4C">
        <w:fldChar w:fldCharType="begin">
          <w:ffData>
            <w:name w:val="Text1"/>
            <w:enabled/>
            <w:calcOnExit w:val="0"/>
            <w:textInput/>
          </w:ffData>
        </w:fldChar>
      </w:r>
      <w:r w:rsidRPr="00B43E4C">
        <w:instrText xml:space="preserve"> FORMTEXT </w:instrText>
      </w:r>
      <w:r w:rsidR="005A60E0" w:rsidRPr="00B43E4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A60E0" w:rsidRPr="00B43E4C">
        <w:fldChar w:fldCharType="end"/>
      </w:r>
      <w:r w:rsidRPr="00B43E4C">
        <w:t>)</w:t>
      </w:r>
    </w:p>
    <w:p w14:paraId="7E64F142" w14:textId="77777777" w:rsidR="00B43E4C" w:rsidRDefault="00B43E4C" w:rsidP="00BD67BF">
      <w:pPr>
        <w:rPr>
          <w:b/>
        </w:rPr>
      </w:pPr>
    </w:p>
    <w:p w14:paraId="01887EF8" w14:textId="77777777" w:rsidR="00A26745" w:rsidRPr="00B43E4C" w:rsidRDefault="00A26745" w:rsidP="00BD67BF">
      <w:pPr>
        <w:rPr>
          <w:b/>
        </w:rPr>
      </w:pPr>
    </w:p>
    <w:p w14:paraId="6C7BABA9" w14:textId="77777777" w:rsidR="00B43E4C" w:rsidRPr="00B43E4C" w:rsidRDefault="00B43E4C" w:rsidP="00BD67BF">
      <w:pPr>
        <w:pStyle w:val="Heading2"/>
        <w:spacing w:after="120"/>
      </w:pPr>
      <w:r>
        <w:t xml:space="preserve">1. </w:t>
      </w:r>
      <w:r w:rsidRPr="00B43E4C">
        <w:t>Allgemeine Angaben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5"/>
        <w:gridCol w:w="4989"/>
      </w:tblGrid>
      <w:tr w:rsidR="00B43E4C" w:rsidRPr="00B43E4C" w14:paraId="1BA3FF70" w14:textId="77777777" w:rsidTr="003978BA">
        <w:trPr>
          <w:trHeight w:val="680"/>
        </w:trPr>
        <w:tc>
          <w:tcPr>
            <w:tcW w:w="2275" w:type="pct"/>
            <w:tcBorders>
              <w:left w:val="nil"/>
            </w:tcBorders>
          </w:tcPr>
          <w:p w14:paraId="5F755BBE" w14:textId="77777777" w:rsidR="00B43E4C" w:rsidRPr="00B43E4C" w:rsidRDefault="00B43E4C" w:rsidP="00BD67BF">
            <w:r w:rsidRPr="00B43E4C">
              <w:t>a. Name und Kontaktinformation der antragsstellenden Person</w:t>
            </w:r>
          </w:p>
        </w:tc>
        <w:tc>
          <w:tcPr>
            <w:tcW w:w="2725" w:type="pct"/>
            <w:tcBorders>
              <w:right w:val="nil"/>
            </w:tcBorders>
          </w:tcPr>
          <w:p w14:paraId="344D7C3D" w14:textId="77777777" w:rsidR="00B43E4C" w:rsidRPr="00B43E4C" w:rsidRDefault="005A60E0" w:rsidP="00BD67BF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 w:rsidR="00BD67BF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4"/>
          </w:p>
        </w:tc>
      </w:tr>
      <w:tr w:rsidR="00B43E4C" w:rsidRPr="00B43E4C" w14:paraId="75294102" w14:textId="77777777" w:rsidTr="003978BA">
        <w:trPr>
          <w:trHeight w:val="680"/>
        </w:trPr>
        <w:tc>
          <w:tcPr>
            <w:tcW w:w="2275" w:type="pct"/>
            <w:tcBorders>
              <w:left w:val="nil"/>
            </w:tcBorders>
          </w:tcPr>
          <w:p w14:paraId="7D8B25E7" w14:textId="77777777" w:rsidR="00B43E4C" w:rsidRPr="00B43E4C" w:rsidRDefault="00B43E4C" w:rsidP="00BD67BF">
            <w:r w:rsidRPr="00B43E4C">
              <w:t>b. Name(n) der durchführenden Person(en), einschliesslich Kontaktinformationen</w:t>
            </w:r>
          </w:p>
        </w:tc>
        <w:tc>
          <w:tcPr>
            <w:tcW w:w="2725" w:type="pct"/>
            <w:tcBorders>
              <w:right w:val="nil"/>
            </w:tcBorders>
          </w:tcPr>
          <w:p w14:paraId="5E3A144A" w14:textId="77777777" w:rsidR="00B43E4C" w:rsidRPr="00B43E4C" w:rsidRDefault="005A60E0" w:rsidP="00BD67BF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5" w:name="Text2"/>
            <w:r w:rsidR="00BD67BF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5"/>
          </w:p>
        </w:tc>
      </w:tr>
      <w:tr w:rsidR="00B43E4C" w:rsidRPr="00B43E4C" w14:paraId="0E8FEC36" w14:textId="77777777" w:rsidTr="003978BA">
        <w:trPr>
          <w:trHeight w:val="680"/>
        </w:trPr>
        <w:tc>
          <w:tcPr>
            <w:tcW w:w="2275" w:type="pct"/>
            <w:tcBorders>
              <w:left w:val="nil"/>
            </w:tcBorders>
          </w:tcPr>
          <w:p w14:paraId="4AAFD9AB" w14:textId="77777777" w:rsidR="00B43E4C" w:rsidRPr="00B43E4C" w:rsidRDefault="00B43E4C" w:rsidP="00BD67BF">
            <w:r w:rsidRPr="00B43E4C">
              <w:t>c. Wer finanziert das Vorhaben (Forschungsträger)?</w:t>
            </w:r>
          </w:p>
        </w:tc>
        <w:tc>
          <w:tcPr>
            <w:tcW w:w="2725" w:type="pct"/>
            <w:tcBorders>
              <w:right w:val="nil"/>
            </w:tcBorders>
          </w:tcPr>
          <w:p w14:paraId="573E5D58" w14:textId="77777777" w:rsidR="00B43E4C" w:rsidRPr="00B43E4C" w:rsidRDefault="005A60E0" w:rsidP="00BD67BF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6" w:name="Text3"/>
            <w:r w:rsidR="00BD67BF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6"/>
          </w:p>
        </w:tc>
      </w:tr>
      <w:tr w:rsidR="00B43E4C" w:rsidRPr="00B43E4C" w14:paraId="51EDE4C8" w14:textId="77777777" w:rsidTr="003978BA">
        <w:trPr>
          <w:trHeight w:val="680"/>
        </w:trPr>
        <w:tc>
          <w:tcPr>
            <w:tcW w:w="2275" w:type="pct"/>
            <w:tcBorders>
              <w:left w:val="nil"/>
            </w:tcBorders>
          </w:tcPr>
          <w:p w14:paraId="42659508" w14:textId="77777777" w:rsidR="00B43E4C" w:rsidRPr="00B43E4C" w:rsidRDefault="00B43E4C" w:rsidP="00BD67BF">
            <w:r w:rsidRPr="00B43E4C">
              <w:t>d. Zuständiges, übergeordnetes Fachorgan</w:t>
            </w:r>
          </w:p>
          <w:p w14:paraId="4E131D56" w14:textId="77777777" w:rsidR="00B43E4C" w:rsidRPr="00B43E4C" w:rsidRDefault="00B43E4C" w:rsidP="00BD67BF"/>
        </w:tc>
        <w:tc>
          <w:tcPr>
            <w:tcW w:w="2725" w:type="pct"/>
            <w:tcBorders>
              <w:right w:val="nil"/>
            </w:tcBorders>
          </w:tcPr>
          <w:p w14:paraId="4E594661" w14:textId="77777777" w:rsidR="00B43E4C" w:rsidRPr="00B43E4C" w:rsidRDefault="005A60E0" w:rsidP="00BD67BF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7" w:name="Text4"/>
            <w:r w:rsidR="00BD67BF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7"/>
          </w:p>
        </w:tc>
      </w:tr>
      <w:tr w:rsidR="00B43E4C" w:rsidRPr="00B43E4C" w14:paraId="0E584E13" w14:textId="77777777" w:rsidTr="003978BA">
        <w:trPr>
          <w:trHeight w:val="680"/>
        </w:trPr>
        <w:tc>
          <w:tcPr>
            <w:tcW w:w="2275" w:type="pct"/>
            <w:tcBorders>
              <w:left w:val="nil"/>
            </w:tcBorders>
          </w:tcPr>
          <w:p w14:paraId="2E6EBBED" w14:textId="77777777" w:rsidR="00B43E4C" w:rsidRPr="00B43E4C" w:rsidRDefault="00B43E4C" w:rsidP="00BD67BF">
            <w:r w:rsidRPr="00B43E4C">
              <w:t>e. Teildisziplin</w:t>
            </w:r>
          </w:p>
          <w:p w14:paraId="692C42D2" w14:textId="77777777" w:rsidR="00B43E4C" w:rsidRPr="00B43E4C" w:rsidRDefault="00B43E4C" w:rsidP="00BD67BF"/>
        </w:tc>
        <w:tc>
          <w:tcPr>
            <w:tcW w:w="2725" w:type="pct"/>
            <w:tcBorders>
              <w:right w:val="nil"/>
            </w:tcBorders>
          </w:tcPr>
          <w:p w14:paraId="620C5651" w14:textId="77777777" w:rsidR="00B43E4C" w:rsidRPr="00B43E4C" w:rsidRDefault="005A60E0" w:rsidP="00BD67BF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8" w:name="Text5"/>
            <w:r w:rsidR="00BD67BF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 w:rsidR="00BD67BF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8"/>
          </w:p>
        </w:tc>
      </w:tr>
      <w:tr w:rsidR="00B43E4C" w:rsidRPr="00B43E4C" w14:paraId="406836D5" w14:textId="77777777" w:rsidTr="00CF7798">
        <w:trPr>
          <w:trHeight w:val="680"/>
        </w:trPr>
        <w:tc>
          <w:tcPr>
            <w:tcW w:w="2275" w:type="pct"/>
            <w:tcBorders>
              <w:left w:val="nil"/>
              <w:bottom w:val="single" w:sz="4" w:space="0" w:color="auto"/>
            </w:tcBorders>
          </w:tcPr>
          <w:p w14:paraId="6CB7F0E9" w14:textId="77777777" w:rsidR="00B43E4C" w:rsidRPr="00B43E4C" w:rsidRDefault="00B43E4C" w:rsidP="00BD67BF">
            <w:r w:rsidRPr="00B43E4C">
              <w:t>f. Thema/Titel des Vorhabens</w:t>
            </w:r>
          </w:p>
          <w:p w14:paraId="67A21BD2" w14:textId="77777777" w:rsidR="00B43E4C" w:rsidRPr="00B43E4C" w:rsidRDefault="00B43E4C" w:rsidP="00BD67BF"/>
        </w:tc>
        <w:tc>
          <w:tcPr>
            <w:tcW w:w="2725" w:type="pct"/>
            <w:tcBorders>
              <w:bottom w:val="single" w:sz="4" w:space="0" w:color="auto"/>
              <w:right w:val="nil"/>
            </w:tcBorders>
          </w:tcPr>
          <w:p w14:paraId="511226D2" w14:textId="77777777" w:rsidR="00B43E4C" w:rsidRPr="00B43E4C" w:rsidRDefault="005A60E0" w:rsidP="00BD67BF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9" w:name="Text6"/>
            <w:r w:rsidR="00683DF1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9"/>
          </w:p>
        </w:tc>
      </w:tr>
      <w:tr w:rsidR="00CF7798" w:rsidRPr="00B43E4C" w14:paraId="5FD591AE" w14:textId="77777777" w:rsidTr="00CF7798">
        <w:trPr>
          <w:trHeight w:val="680"/>
        </w:trPr>
        <w:tc>
          <w:tcPr>
            <w:tcW w:w="5000" w:type="pct"/>
            <w:gridSpan w:val="2"/>
            <w:tcBorders>
              <w:left w:val="nil"/>
              <w:right w:val="nil"/>
            </w:tcBorders>
          </w:tcPr>
          <w:p w14:paraId="790C5C79" w14:textId="77777777" w:rsidR="00CF7798" w:rsidRPr="00B43E4C" w:rsidRDefault="00CF7798" w:rsidP="00C562B7">
            <w:r w:rsidRPr="00B43E4C">
              <w:t>g. Zusammenfassung des Vorhabens</w:t>
            </w:r>
            <w:r w:rsidRPr="00B43E4C">
              <w:br/>
              <w:t>(max. 1000 Zeichen)</w:t>
            </w:r>
          </w:p>
          <w:p w14:paraId="6A4478A7" w14:textId="77777777" w:rsidR="00CF7798" w:rsidRDefault="005A60E0" w:rsidP="00BD67BF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35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10" w:name="Text35"/>
            <w:r w:rsidR="00CF7798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CF7798">
              <w:rPr>
                <w:b/>
                <w:noProof/>
              </w:rPr>
              <w:t> </w:t>
            </w:r>
            <w:r w:rsidR="00CF7798">
              <w:rPr>
                <w:b/>
                <w:noProof/>
              </w:rPr>
              <w:t> </w:t>
            </w:r>
            <w:r w:rsidR="00CF7798">
              <w:rPr>
                <w:b/>
                <w:noProof/>
              </w:rPr>
              <w:t> </w:t>
            </w:r>
            <w:r w:rsidR="00CF7798">
              <w:rPr>
                <w:b/>
                <w:noProof/>
              </w:rPr>
              <w:t> </w:t>
            </w:r>
            <w:r w:rsidR="00CF7798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0"/>
          </w:p>
        </w:tc>
      </w:tr>
      <w:tr w:rsidR="00C562B7" w:rsidRPr="00B43E4C" w14:paraId="3ACD6A45" w14:textId="77777777" w:rsidTr="00C562B7">
        <w:trPr>
          <w:trHeight w:val="680"/>
        </w:trPr>
        <w:tc>
          <w:tcPr>
            <w:tcW w:w="2275" w:type="pct"/>
            <w:tcBorders>
              <w:left w:val="nil"/>
            </w:tcBorders>
          </w:tcPr>
          <w:p w14:paraId="1F42B972" w14:textId="77777777" w:rsidR="00C562B7" w:rsidRPr="00B43E4C" w:rsidRDefault="00C562B7" w:rsidP="00C562B7">
            <w:r w:rsidRPr="00B43E4C">
              <w:t>h. Zeitraum, für den Genehmigung beantragt wird</w:t>
            </w:r>
          </w:p>
        </w:tc>
        <w:tc>
          <w:tcPr>
            <w:tcW w:w="2725" w:type="pct"/>
            <w:tcBorders>
              <w:right w:val="nil"/>
            </w:tcBorders>
          </w:tcPr>
          <w:p w14:paraId="5DD12035" w14:textId="77777777" w:rsidR="00C562B7" w:rsidRDefault="005A60E0" w:rsidP="00BD67BF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11" w:name="Text8"/>
            <w:r w:rsidR="00C562B7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C562B7">
              <w:rPr>
                <w:b/>
                <w:noProof/>
              </w:rPr>
              <w:t> </w:t>
            </w:r>
            <w:r w:rsidR="00C562B7">
              <w:rPr>
                <w:b/>
                <w:noProof/>
              </w:rPr>
              <w:t> </w:t>
            </w:r>
            <w:r w:rsidR="00C562B7">
              <w:rPr>
                <w:b/>
                <w:noProof/>
              </w:rPr>
              <w:t> </w:t>
            </w:r>
            <w:r w:rsidR="00C562B7">
              <w:rPr>
                <w:b/>
                <w:noProof/>
              </w:rPr>
              <w:t> </w:t>
            </w:r>
            <w:r w:rsidR="00C562B7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1"/>
          </w:p>
        </w:tc>
      </w:tr>
      <w:tr w:rsidR="00C562B7" w:rsidRPr="00B43E4C" w14:paraId="2E3BE3FA" w14:textId="77777777" w:rsidTr="00C562B7">
        <w:trPr>
          <w:trHeight w:val="680"/>
        </w:trPr>
        <w:tc>
          <w:tcPr>
            <w:tcW w:w="2275" w:type="pct"/>
            <w:tcBorders>
              <w:left w:val="nil"/>
            </w:tcBorders>
          </w:tcPr>
          <w:p w14:paraId="7572AACF" w14:textId="77777777" w:rsidR="00C562B7" w:rsidRPr="00B43E4C" w:rsidRDefault="00C562B7" w:rsidP="00C562B7">
            <w:r>
              <w:t xml:space="preserve">i. </w:t>
            </w:r>
            <w:r w:rsidRPr="00B43E4C">
              <w:t>Verlangt der Forschungsträger eine Begutachtung des Vorhabens durch eine Ethikkommission?</w:t>
            </w:r>
          </w:p>
        </w:tc>
        <w:tc>
          <w:tcPr>
            <w:tcW w:w="2725" w:type="pct"/>
            <w:tcBorders>
              <w:right w:val="nil"/>
            </w:tcBorders>
          </w:tcPr>
          <w:p w14:paraId="4B0FCDEC" w14:textId="2FBBE6C2" w:rsidR="00C562B7" w:rsidRPr="00B43E4C" w:rsidRDefault="005A60E0" w:rsidP="00C562B7">
            <w:r>
              <w:fldChar w:fldCharType="begin">
                <w:ffData>
                  <w:name w:val="Ja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12" w:name="Ja"/>
            <w:r w:rsidR="00C562B7">
              <w:instrText xml:space="preserve"> FORMCHECKBOX </w:instrText>
            </w:r>
            <w:r>
              <w:fldChar w:fldCharType="end"/>
            </w:r>
            <w:bookmarkEnd w:id="12"/>
            <w:r w:rsidR="00C562B7" w:rsidRPr="00B43E4C">
              <w:t xml:space="preserve"> Ja</w:t>
            </w:r>
          </w:p>
          <w:p w14:paraId="385BA0FD" w14:textId="0046C060" w:rsidR="00C562B7" w:rsidRDefault="005A60E0" w:rsidP="00C562B7">
            <w:pPr>
              <w:rPr>
                <w:b/>
              </w:rPr>
            </w:pPr>
            <w:r>
              <w:fldChar w:fldCharType="begin">
                <w:ffData>
                  <w:name w:val="Nei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Nein"/>
            <w:r w:rsidR="00C562B7">
              <w:instrText xml:space="preserve"> FORMCHECKBOX </w:instrText>
            </w:r>
            <w:r>
              <w:fldChar w:fldCharType="end"/>
            </w:r>
            <w:bookmarkEnd w:id="13"/>
            <w:r w:rsidR="00C562B7" w:rsidRPr="00B43E4C">
              <w:t xml:space="preserve"> Nein</w:t>
            </w:r>
          </w:p>
        </w:tc>
      </w:tr>
      <w:tr w:rsidR="00C562B7" w:rsidRPr="00B43E4C" w14:paraId="63BE048E" w14:textId="77777777" w:rsidTr="006A6B41">
        <w:trPr>
          <w:trHeight w:val="680"/>
        </w:trPr>
        <w:tc>
          <w:tcPr>
            <w:tcW w:w="2275" w:type="pct"/>
            <w:tcBorders>
              <w:left w:val="nil"/>
              <w:bottom w:val="single" w:sz="4" w:space="0" w:color="auto"/>
            </w:tcBorders>
          </w:tcPr>
          <w:p w14:paraId="4AA5AE09" w14:textId="77777777" w:rsidR="00C562B7" w:rsidRDefault="00C562B7" w:rsidP="00C562B7">
            <w:r>
              <w:t xml:space="preserve">j. </w:t>
            </w:r>
            <w:r w:rsidRPr="00B43E4C">
              <w:t>Verlangt der Forschungsträger oder die Gesetzgebung eine Registrierung des Vorhabens?</w:t>
            </w:r>
          </w:p>
        </w:tc>
        <w:tc>
          <w:tcPr>
            <w:tcW w:w="2725" w:type="pct"/>
            <w:tcBorders>
              <w:bottom w:val="single" w:sz="4" w:space="0" w:color="auto"/>
              <w:right w:val="nil"/>
            </w:tcBorders>
          </w:tcPr>
          <w:p w14:paraId="51125C4C" w14:textId="2ED231BB" w:rsidR="00C562B7" w:rsidRPr="00B43E4C" w:rsidRDefault="005A60E0" w:rsidP="00C562B7">
            <w:r w:rsidRPr="00B43E4C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562B7" w:rsidRPr="00B43E4C">
              <w:instrText xml:space="preserve"> FORMCHECKBOX </w:instrText>
            </w:r>
            <w:r w:rsidRPr="00B43E4C">
              <w:fldChar w:fldCharType="end"/>
            </w:r>
            <w:r w:rsidR="00C562B7" w:rsidRPr="00B43E4C">
              <w:t xml:space="preserve"> Ja. Einschlägige Gesetzgebung:</w:t>
            </w:r>
            <w:r w:rsidR="00C562B7">
              <w:t xml:space="preserve"> </w:t>
            </w:r>
            <w: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4" w:name="Text36"/>
            <w:r w:rsidR="00683DF1">
              <w:instrText xml:space="preserve"> FORMTEXT </w:instrText>
            </w:r>
            <w:r>
              <w:fldChar w:fldCharType="separate"/>
            </w:r>
            <w:r w:rsidR="00683DF1">
              <w:rPr>
                <w:noProof/>
              </w:rPr>
              <w:t> </w:t>
            </w:r>
            <w:r w:rsidR="00683DF1">
              <w:rPr>
                <w:noProof/>
              </w:rPr>
              <w:t> </w:t>
            </w:r>
            <w:r w:rsidR="00683DF1">
              <w:rPr>
                <w:noProof/>
              </w:rPr>
              <w:t> </w:t>
            </w:r>
            <w:r w:rsidR="00683DF1">
              <w:rPr>
                <w:noProof/>
              </w:rPr>
              <w:t> </w:t>
            </w:r>
            <w:r w:rsidR="00683DF1">
              <w:rPr>
                <w:noProof/>
              </w:rPr>
              <w:t> </w:t>
            </w:r>
            <w:r>
              <w:fldChar w:fldCharType="end"/>
            </w:r>
            <w:bookmarkEnd w:id="14"/>
          </w:p>
          <w:p w14:paraId="486B9EF5" w14:textId="05EC2C4D" w:rsidR="00C562B7" w:rsidRDefault="005A60E0" w:rsidP="00C562B7">
            <w:r w:rsidRPr="00B43E4C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562B7" w:rsidRPr="00B43E4C">
              <w:instrText xml:space="preserve"> FORMCHECKBOX </w:instrText>
            </w:r>
            <w:r w:rsidRPr="00B43E4C">
              <w:fldChar w:fldCharType="end"/>
            </w:r>
            <w:r w:rsidR="00C562B7" w:rsidRPr="00B43E4C">
              <w:t xml:space="preserve"> Nein</w:t>
            </w:r>
          </w:p>
        </w:tc>
      </w:tr>
    </w:tbl>
    <w:p w14:paraId="0BC1967A" w14:textId="77777777" w:rsidR="00B43E4C" w:rsidRPr="00B43E4C" w:rsidRDefault="00B43E4C" w:rsidP="00BD67BF">
      <w:pPr>
        <w:rPr>
          <w:b/>
        </w:rPr>
      </w:pPr>
    </w:p>
    <w:p w14:paraId="1CB68676" w14:textId="77777777" w:rsidR="00B43E4C" w:rsidRPr="006A6B41" w:rsidRDefault="00B43E4C" w:rsidP="006A6B41">
      <w:pPr>
        <w:pStyle w:val="Heading2"/>
        <w:spacing w:after="120"/>
      </w:pPr>
      <w:r w:rsidRPr="00B43E4C">
        <w:lastRenderedPageBreak/>
        <w:t>2. Verfahren des Vorhabens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4"/>
      </w:tblGrid>
      <w:tr w:rsidR="00B43E4C" w:rsidRPr="00B43E4C" w14:paraId="1569EEDB" w14:textId="77777777" w:rsidTr="00F960E4">
        <w:tc>
          <w:tcPr>
            <w:tcW w:w="5000" w:type="pct"/>
          </w:tcPr>
          <w:p w14:paraId="215122ED" w14:textId="77777777" w:rsidR="00B43E4C" w:rsidRDefault="00B43E4C" w:rsidP="00A43C9A">
            <w:r w:rsidRPr="00B43E4C">
              <w:t>a. Teilnehmende (Angestrebte Anzahl, Geschlecht, Alter, Ausbildung, Gruppenzugehörigkeit</w:t>
            </w:r>
          </w:p>
          <w:p w14:paraId="40B5B191" w14:textId="77777777" w:rsidR="00A43C9A" w:rsidRPr="00B43E4C" w:rsidRDefault="005A60E0" w:rsidP="00A43C9A">
            <w:r>
              <w:rPr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5" w:name="Text37"/>
            <w:r w:rsidR="00683DF1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5"/>
          </w:p>
        </w:tc>
      </w:tr>
      <w:tr w:rsidR="00B43E4C" w:rsidRPr="00B43E4C" w14:paraId="54498745" w14:textId="77777777" w:rsidTr="00F960E4">
        <w:tc>
          <w:tcPr>
            <w:tcW w:w="5000" w:type="pct"/>
          </w:tcPr>
          <w:p w14:paraId="1BFCFF9C" w14:textId="77777777" w:rsidR="00B43E4C" w:rsidRDefault="00B43E4C" w:rsidP="00A43C9A">
            <w:r w:rsidRPr="00B43E4C">
              <w:t>b. Welche Personendaten werden erhoben (Studienvariablen)?</w:t>
            </w:r>
          </w:p>
          <w:p w14:paraId="53E6B20D" w14:textId="77777777" w:rsidR="00A43C9A" w:rsidRPr="00B43E4C" w:rsidRDefault="005A60E0" w:rsidP="00A43C9A">
            <w:r>
              <w:rPr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6" w:name="Text38"/>
            <w:r w:rsidR="00683DF1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6"/>
          </w:p>
        </w:tc>
      </w:tr>
      <w:tr w:rsidR="00B43E4C" w:rsidRPr="00B43E4C" w14:paraId="3866E9A1" w14:textId="77777777" w:rsidTr="00F960E4">
        <w:tc>
          <w:tcPr>
            <w:tcW w:w="5000" w:type="pct"/>
          </w:tcPr>
          <w:p w14:paraId="23D74726" w14:textId="77777777" w:rsidR="00B43E4C" w:rsidRDefault="00B43E4C" w:rsidP="00A43C9A">
            <w:r w:rsidRPr="00B43E4C">
              <w:t>c. Wie werde</w:t>
            </w:r>
            <w:r w:rsidR="00A43C9A">
              <w:t>n die Teilnehmenden rekrutiert?</w:t>
            </w:r>
          </w:p>
          <w:p w14:paraId="14D1318F" w14:textId="77777777" w:rsidR="00A43C9A" w:rsidRPr="00A43C9A" w:rsidRDefault="005A60E0" w:rsidP="00A43C9A">
            <w:r>
              <w:rPr>
                <w:b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7" w:name="Text39"/>
            <w:r w:rsidR="00683DF1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7"/>
          </w:p>
        </w:tc>
      </w:tr>
      <w:tr w:rsidR="00B43E4C" w:rsidRPr="00B43E4C" w14:paraId="2737FEC1" w14:textId="77777777" w:rsidTr="00F960E4">
        <w:tc>
          <w:tcPr>
            <w:tcW w:w="5000" w:type="pct"/>
          </w:tcPr>
          <w:p w14:paraId="5F1DA58B" w14:textId="77777777" w:rsidR="00B43E4C" w:rsidRDefault="00B43E4C" w:rsidP="00BD67BF">
            <w:pPr>
              <w:rPr>
                <w:i/>
              </w:rPr>
            </w:pPr>
            <w:r w:rsidRPr="00B43E4C">
              <w:t xml:space="preserve">d. Wie werden die Teilnehmenden vor der Untersuchung informiert? </w:t>
            </w:r>
            <w:r w:rsidRPr="00B43E4C">
              <w:rPr>
                <w:i/>
              </w:rPr>
              <w:t>Bitte vollständiges</w:t>
            </w:r>
            <w:r w:rsidRPr="00B43E4C">
              <w:t xml:space="preserve"> </w:t>
            </w:r>
            <w:r w:rsidRPr="00B43E4C">
              <w:rPr>
                <w:i/>
              </w:rPr>
              <w:t>Informations</w:t>
            </w:r>
            <w:r w:rsidR="00CF7798">
              <w:rPr>
                <w:i/>
              </w:rPr>
              <w:t>-</w:t>
            </w:r>
            <w:r w:rsidRPr="00B43E4C">
              <w:rPr>
                <w:i/>
              </w:rPr>
              <w:t>material dem Antrag beifügen.</w:t>
            </w:r>
          </w:p>
          <w:p w14:paraId="0F64C075" w14:textId="77777777" w:rsidR="00A43C9A" w:rsidRPr="00B43E4C" w:rsidRDefault="005A60E0" w:rsidP="00BD67BF">
            <w:pPr>
              <w:rPr>
                <w:i/>
              </w:rPr>
            </w:pPr>
            <w:r>
              <w:rPr>
                <w:b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8" w:name="Text40"/>
            <w:r w:rsidR="00683DF1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8"/>
          </w:p>
        </w:tc>
      </w:tr>
      <w:tr w:rsidR="00B43E4C" w:rsidRPr="00B43E4C" w14:paraId="4509D701" w14:textId="77777777" w:rsidTr="00F960E4">
        <w:tc>
          <w:tcPr>
            <w:tcW w:w="5000" w:type="pct"/>
          </w:tcPr>
          <w:p w14:paraId="2A34F912" w14:textId="77777777" w:rsidR="00B43E4C" w:rsidRDefault="00B43E4C" w:rsidP="00BD67BF">
            <w:pPr>
              <w:rPr>
                <w:i/>
              </w:rPr>
            </w:pPr>
            <w:r w:rsidRPr="00B43E4C">
              <w:t xml:space="preserve">e. Wie ist die Durchführung der Studie aus der Sicht der Teilnehmenden gestaltet? </w:t>
            </w:r>
            <w:r w:rsidRPr="00B43E4C">
              <w:rPr>
                <w:i/>
              </w:rPr>
              <w:t>Bitte in separatem Dokument darstellen und dem Antrag beifügen.</w:t>
            </w:r>
          </w:p>
          <w:p w14:paraId="4D4401E7" w14:textId="77777777" w:rsidR="00A43C9A" w:rsidRPr="00B43E4C" w:rsidRDefault="005A60E0" w:rsidP="00BD67BF">
            <w:pPr>
              <w:rPr>
                <w:i/>
              </w:rPr>
            </w:pPr>
            <w:r>
              <w:rPr>
                <w:b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9" w:name="Text41"/>
            <w:r w:rsidR="00683DF1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9"/>
          </w:p>
        </w:tc>
      </w:tr>
      <w:tr w:rsidR="00B43E4C" w:rsidRPr="00B43E4C" w14:paraId="346D5979" w14:textId="77777777" w:rsidTr="00F960E4">
        <w:tc>
          <w:tcPr>
            <w:tcW w:w="5000" w:type="pct"/>
          </w:tcPr>
          <w:p w14:paraId="258A2445" w14:textId="77777777" w:rsidR="00B43E4C" w:rsidRDefault="00B43E4C" w:rsidP="00BD67BF">
            <w:pPr>
              <w:rPr>
                <w:i/>
              </w:rPr>
            </w:pPr>
            <w:r w:rsidRPr="00B43E4C">
              <w:t xml:space="preserve">f. Wie lauten die genauen Instruktionen während der Studiendurchführung? Welche Fragebögen werden verwendet?  </w:t>
            </w:r>
            <w:r w:rsidRPr="00B43E4C">
              <w:rPr>
                <w:i/>
              </w:rPr>
              <w:t>Bitte in einem separaten Dokument die wortwörtlichen Instruktionen, Aufgaben oder Fragebögen darlegen und dem Antrag beifügen.</w:t>
            </w:r>
          </w:p>
          <w:p w14:paraId="3F9E3BEA" w14:textId="77777777" w:rsidR="00A43C9A" w:rsidRPr="00A43C9A" w:rsidRDefault="005A60E0" w:rsidP="00BD67BF">
            <w:pPr>
              <w:rPr>
                <w:i/>
              </w:rPr>
            </w:pPr>
            <w:r>
              <w:rPr>
                <w:b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0" w:name="Text42"/>
            <w:r w:rsidR="00683DF1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20"/>
          </w:p>
        </w:tc>
      </w:tr>
      <w:tr w:rsidR="00B43E4C" w:rsidRPr="00B43E4C" w14:paraId="73DEF3D2" w14:textId="77777777" w:rsidTr="00F960E4">
        <w:tc>
          <w:tcPr>
            <w:tcW w:w="5000" w:type="pct"/>
          </w:tcPr>
          <w:p w14:paraId="620E4C26" w14:textId="77777777" w:rsidR="00B43E4C" w:rsidRDefault="00B43E4C" w:rsidP="00BD67BF">
            <w:pPr>
              <w:rPr>
                <w:i/>
              </w:rPr>
            </w:pPr>
            <w:r w:rsidRPr="00B43E4C">
              <w:t xml:space="preserve">g. Wie werden die Teilnehmenden nach Beendigung des Vorhabens informiert? Was wird wie rückgemeldet? </w:t>
            </w:r>
            <w:r w:rsidRPr="00B43E4C">
              <w:rPr>
                <w:i/>
              </w:rPr>
              <w:t>Bitte in dem separatem Dokument mit beifügen.</w:t>
            </w:r>
          </w:p>
          <w:p w14:paraId="598C3BCC" w14:textId="77777777" w:rsidR="00A43C9A" w:rsidRPr="00B43E4C" w:rsidRDefault="005A60E0" w:rsidP="00BD67BF">
            <w:pPr>
              <w:rPr>
                <w:i/>
              </w:rPr>
            </w:pPr>
            <w:r>
              <w:rPr>
                <w:b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1" w:name="Text43"/>
            <w:r w:rsidR="00683DF1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 w:rsidR="00683DF1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21"/>
          </w:p>
        </w:tc>
      </w:tr>
    </w:tbl>
    <w:p w14:paraId="4B3CC303" w14:textId="77777777" w:rsidR="00A26745" w:rsidRDefault="00A26745" w:rsidP="000B1145">
      <w:pPr>
        <w:pStyle w:val="Heading2"/>
        <w:rPr>
          <w:lang w:val="de-DE"/>
        </w:rPr>
      </w:pPr>
    </w:p>
    <w:p w14:paraId="75123084" w14:textId="77777777" w:rsidR="000B1145" w:rsidRPr="000B1145" w:rsidRDefault="000B1145" w:rsidP="000B1145"/>
    <w:p w14:paraId="55DC1D68" w14:textId="77777777" w:rsidR="00B43E4C" w:rsidRPr="00B43E4C" w:rsidRDefault="00B43E4C" w:rsidP="00BD67BF">
      <w:pPr>
        <w:pStyle w:val="Heading2"/>
        <w:spacing w:after="120"/>
        <w:rPr>
          <w:lang w:val="de-DE"/>
        </w:rPr>
      </w:pPr>
      <w:r w:rsidRPr="00B43E4C">
        <w:rPr>
          <w:lang w:val="de-DE"/>
        </w:rPr>
        <w:t>3. Spezifische ethische Aspekte des Vorhabens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4"/>
      </w:tblGrid>
      <w:tr w:rsidR="00B43E4C" w:rsidRPr="00B43E4C" w14:paraId="7B728FEC" w14:textId="77777777" w:rsidTr="00F960E4">
        <w:trPr>
          <w:cantSplit/>
        </w:trPr>
        <w:tc>
          <w:tcPr>
            <w:tcW w:w="5000" w:type="pct"/>
            <w:tcBorders>
              <w:left w:val="nil"/>
              <w:right w:val="nil"/>
            </w:tcBorders>
          </w:tcPr>
          <w:p w14:paraId="7860F685" w14:textId="77777777" w:rsidR="00B43E4C" w:rsidRPr="00B43E4C" w:rsidRDefault="00B43E4C" w:rsidP="00BD67BF">
            <w:pPr>
              <w:rPr>
                <w:i/>
              </w:rPr>
            </w:pPr>
            <w:r w:rsidRPr="00B43E4C">
              <w:rPr>
                <w:lang w:val="de-DE"/>
              </w:rPr>
              <w:t>a. Wird die Teilnahme an dem Vorhaben den Probanden vergütet oder bekommen sie eine Aufwandsentschädigung?</w:t>
            </w:r>
            <w:r w:rsidRPr="00B43E4C">
              <w:rPr>
                <w:i/>
              </w:rPr>
              <w:t xml:space="preserve"> Wenn ja, was, wie viel? </w:t>
            </w:r>
          </w:p>
          <w:p w14:paraId="3ADE410E" w14:textId="77777777" w:rsidR="00B43E4C" w:rsidRPr="00B43E4C" w:rsidRDefault="005A60E0" w:rsidP="00BD67BF">
            <w:pPr>
              <w:rPr>
                <w:i/>
                <w:lang w:val="de-DE"/>
              </w:rPr>
            </w:pPr>
            <w:r>
              <w:rPr>
                <w:b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22" w:name="Text44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22"/>
            <w:r w:rsidR="00B43E4C" w:rsidRPr="00B43E4C">
              <w:rPr>
                <w:i/>
              </w:rPr>
              <w:t xml:space="preserve"> </w:t>
            </w:r>
          </w:p>
        </w:tc>
      </w:tr>
      <w:tr w:rsidR="00B43E4C" w:rsidRPr="00B43E4C" w14:paraId="7C37F30B" w14:textId="77777777" w:rsidTr="00F960E4">
        <w:trPr>
          <w:cantSplit/>
        </w:trPr>
        <w:tc>
          <w:tcPr>
            <w:tcW w:w="5000" w:type="pct"/>
            <w:tcBorders>
              <w:left w:val="nil"/>
              <w:right w:val="nil"/>
            </w:tcBorders>
          </w:tcPr>
          <w:p w14:paraId="750848C4" w14:textId="77777777" w:rsidR="00B43E4C" w:rsidRPr="00B43E4C" w:rsidRDefault="00B43E4C" w:rsidP="00BD67BF">
            <w:pPr>
              <w:rPr>
                <w:lang w:val="de-DE"/>
              </w:rPr>
            </w:pPr>
            <w:r w:rsidRPr="00B43E4C">
              <w:rPr>
                <w:lang w:val="de-DE"/>
              </w:rPr>
              <w:t>b. Wenn die Teilnahme als Studienleistung erbracht wird (z.</w:t>
            </w:r>
            <w:r w:rsidR="00927B74">
              <w:rPr>
                <w:lang w:val="de-DE"/>
              </w:rPr>
              <w:t xml:space="preserve"> </w:t>
            </w:r>
            <w:r w:rsidRPr="00B43E4C">
              <w:rPr>
                <w:lang w:val="de-DE"/>
              </w:rPr>
              <w:t>B. obligatorische Versuchspersonen</w:t>
            </w:r>
            <w:r w:rsidR="00CF7798">
              <w:rPr>
                <w:lang w:val="de-DE"/>
              </w:rPr>
              <w:t>-</w:t>
            </w:r>
            <w:r w:rsidRPr="00B43E4C">
              <w:rPr>
                <w:lang w:val="de-DE"/>
              </w:rPr>
              <w:t>stunden), kann die Leistung durch andere alternative Leistungen ersetzt werden?</w:t>
            </w:r>
          </w:p>
          <w:p w14:paraId="59DC871B" w14:textId="77777777" w:rsidR="00B43E4C" w:rsidRPr="00B43E4C" w:rsidRDefault="005A60E0" w:rsidP="00BD67BF">
            <w:pPr>
              <w:rPr>
                <w:lang w:val="de-DE"/>
              </w:rPr>
            </w:pPr>
            <w:r>
              <w:rPr>
                <w:b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3" w:name="Text45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23"/>
          </w:p>
        </w:tc>
      </w:tr>
      <w:tr w:rsidR="00B43E4C" w:rsidRPr="00B43E4C" w14:paraId="01A86514" w14:textId="77777777" w:rsidTr="00F960E4">
        <w:trPr>
          <w:cantSplit/>
        </w:trPr>
        <w:tc>
          <w:tcPr>
            <w:tcW w:w="5000" w:type="pct"/>
            <w:tcBorders>
              <w:left w:val="nil"/>
              <w:right w:val="nil"/>
            </w:tcBorders>
          </w:tcPr>
          <w:p w14:paraId="0973DDD7" w14:textId="77777777" w:rsidR="00B43E4C" w:rsidRPr="00B43E4C" w:rsidRDefault="00B43E4C" w:rsidP="00BD67BF">
            <w:pPr>
              <w:rPr>
                <w:i/>
                <w:lang w:val="de-DE"/>
              </w:rPr>
            </w:pPr>
            <w:r w:rsidRPr="00B43E4C">
              <w:rPr>
                <w:lang w:val="de-DE"/>
              </w:rPr>
              <w:t xml:space="preserve">c. Ist die Freiwilligkeit der Teilnahme aufgrund einer informierten Einverständniserklärung  gewährleistet? </w:t>
            </w:r>
            <w:r w:rsidRPr="00B43E4C">
              <w:rPr>
                <w:i/>
                <w:lang w:val="de-DE"/>
              </w:rPr>
              <w:t>Bitte Einverständniserklärung einreichen.</w:t>
            </w:r>
          </w:p>
          <w:p w14:paraId="3D1249DD" w14:textId="77777777" w:rsidR="00B43E4C" w:rsidRPr="00B43E4C" w:rsidRDefault="005A60E0" w:rsidP="00BD67BF">
            <w:pPr>
              <w:rPr>
                <w:lang w:val="de-DE"/>
              </w:rPr>
            </w:pPr>
            <w:r>
              <w:rPr>
                <w:b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24" w:name="Text46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24"/>
          </w:p>
        </w:tc>
      </w:tr>
      <w:tr w:rsidR="00B43E4C" w:rsidRPr="00B43E4C" w14:paraId="3C14A419" w14:textId="77777777" w:rsidTr="00F960E4">
        <w:trPr>
          <w:cantSplit/>
        </w:trPr>
        <w:tc>
          <w:tcPr>
            <w:tcW w:w="5000" w:type="pct"/>
            <w:tcBorders>
              <w:left w:val="nil"/>
              <w:right w:val="nil"/>
            </w:tcBorders>
          </w:tcPr>
          <w:p w14:paraId="343A4FD0" w14:textId="77777777" w:rsidR="00B43E4C" w:rsidRPr="00B43E4C" w:rsidRDefault="00B43E4C" w:rsidP="00D36476">
            <w:r w:rsidRPr="00B43E4C">
              <w:rPr>
                <w:lang w:val="de-DE"/>
              </w:rPr>
              <w:t xml:space="preserve">d. Können möglichen Teilnehmenden durch Nicht-Teilnahme Nachteile entstehen? </w:t>
            </w:r>
            <w:r w:rsidRPr="00B43E4C">
              <w:rPr>
                <w:i/>
              </w:rPr>
              <w:t>Wenn ja, welche?</w:t>
            </w:r>
            <w:r w:rsidRPr="00B43E4C">
              <w:t xml:space="preserve"> </w:t>
            </w:r>
            <w:r w:rsidR="005A60E0">
              <w:rPr>
                <w:b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5" w:name="Text47"/>
            <w:r w:rsidR="00D36476">
              <w:rPr>
                <w:b/>
              </w:rPr>
              <w:instrText xml:space="preserve"> FORMTEXT </w:instrText>
            </w:r>
            <w:r w:rsidR="005A60E0">
              <w:rPr>
                <w:b/>
              </w:rPr>
            </w:r>
            <w:r w:rsidR="005A60E0"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5A60E0">
              <w:rPr>
                <w:b/>
              </w:rPr>
              <w:fldChar w:fldCharType="end"/>
            </w:r>
            <w:bookmarkEnd w:id="25"/>
          </w:p>
        </w:tc>
      </w:tr>
      <w:tr w:rsidR="00B43E4C" w:rsidRPr="00B43E4C" w14:paraId="24FB54F7" w14:textId="77777777" w:rsidTr="00F960E4">
        <w:trPr>
          <w:cantSplit/>
        </w:trPr>
        <w:tc>
          <w:tcPr>
            <w:tcW w:w="5000" w:type="pct"/>
            <w:tcBorders>
              <w:left w:val="nil"/>
              <w:right w:val="nil"/>
            </w:tcBorders>
          </w:tcPr>
          <w:p w14:paraId="7EE827A3" w14:textId="77777777" w:rsidR="00B43E4C" w:rsidRPr="00B43E4C" w:rsidRDefault="00B43E4C" w:rsidP="00BD67BF">
            <w:pPr>
              <w:rPr>
                <w:lang w:val="de-DE"/>
              </w:rPr>
            </w:pPr>
            <w:r w:rsidRPr="00B43E4C">
              <w:rPr>
                <w:lang w:val="de-DE"/>
              </w:rPr>
              <w:t xml:space="preserve">e. Können Teilnehmende auch während des Vorhabens jederzeit ohne Angaben von Gründen und ohne Nachteile ihre Teilnahme zurückziehen? </w:t>
            </w:r>
          </w:p>
          <w:p w14:paraId="2B458490" w14:textId="77777777" w:rsidR="00B43E4C" w:rsidRPr="00B43E4C" w:rsidRDefault="005A60E0" w:rsidP="00BD67BF">
            <w:pPr>
              <w:rPr>
                <w:lang w:val="de-DE"/>
              </w:rPr>
            </w:pPr>
            <w:r>
              <w:rPr>
                <w:b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26" w:name="Text48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26"/>
          </w:p>
        </w:tc>
      </w:tr>
      <w:tr w:rsidR="00B43E4C" w:rsidRPr="00B43E4C" w14:paraId="245B9BBD" w14:textId="77777777" w:rsidTr="00F960E4">
        <w:trPr>
          <w:cantSplit/>
        </w:trPr>
        <w:tc>
          <w:tcPr>
            <w:tcW w:w="5000" w:type="pct"/>
            <w:tcBorders>
              <w:left w:val="nil"/>
              <w:bottom w:val="single" w:sz="4" w:space="0" w:color="auto"/>
              <w:right w:val="nil"/>
            </w:tcBorders>
          </w:tcPr>
          <w:p w14:paraId="58F75A9A" w14:textId="77777777" w:rsidR="00B43E4C" w:rsidRPr="00B43E4C" w:rsidRDefault="00B43E4C" w:rsidP="00D36476">
            <w:pPr>
              <w:rPr>
                <w:b/>
                <w:lang w:val="de-DE"/>
              </w:rPr>
            </w:pPr>
            <w:r w:rsidRPr="00B43E4C">
              <w:rPr>
                <w:lang w:val="de-DE"/>
              </w:rPr>
              <w:t xml:space="preserve">f.  Bei Teilnehmenden unter 16 Jahren: Wird das schriftliche Einverständnis des gesetzlichen Vertreters eingeholt? </w:t>
            </w:r>
            <w:r w:rsidRPr="00B43E4C">
              <w:rPr>
                <w:i/>
                <w:lang w:val="de-DE"/>
              </w:rPr>
              <w:t>Bitte Einverständniserklärung einreichen.</w:t>
            </w:r>
            <w:r w:rsidRPr="00B43E4C">
              <w:rPr>
                <w:lang w:val="de-DE"/>
              </w:rPr>
              <w:t xml:space="preserve"> </w:t>
            </w:r>
            <w:r w:rsidR="005A60E0">
              <w:rPr>
                <w:b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7" w:name="Text49"/>
            <w:r w:rsidR="00D36476">
              <w:rPr>
                <w:b/>
              </w:rPr>
              <w:instrText xml:space="preserve"> FORMTEXT </w:instrText>
            </w:r>
            <w:r w:rsidR="005A60E0">
              <w:rPr>
                <w:b/>
              </w:rPr>
            </w:r>
            <w:r w:rsidR="005A60E0"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5A60E0">
              <w:rPr>
                <w:b/>
              </w:rPr>
              <w:fldChar w:fldCharType="end"/>
            </w:r>
            <w:bookmarkEnd w:id="27"/>
          </w:p>
        </w:tc>
      </w:tr>
      <w:tr w:rsidR="00B43E4C" w:rsidRPr="00B43E4C" w14:paraId="0D5E7794" w14:textId="77777777" w:rsidTr="00F960E4">
        <w:trPr>
          <w:cantSplit/>
        </w:trPr>
        <w:tc>
          <w:tcPr>
            <w:tcW w:w="5000" w:type="pct"/>
            <w:tcBorders>
              <w:left w:val="nil"/>
              <w:right w:val="nil"/>
            </w:tcBorders>
          </w:tcPr>
          <w:p w14:paraId="69727AAC" w14:textId="77777777" w:rsidR="00B43E4C" w:rsidRPr="00B43E4C" w:rsidRDefault="00B43E4C" w:rsidP="00BD67BF">
            <w:pPr>
              <w:rPr>
                <w:lang w:val="de-DE"/>
              </w:rPr>
            </w:pPr>
            <w:r w:rsidRPr="00B43E4C">
              <w:rPr>
                <w:lang w:val="de-DE"/>
              </w:rPr>
              <w:t>g. Ist die Teilnahme von eingeschränkt urteilsfähigen, urteilsunfähigen oder unmündigen Personen möglich oder vorgesehen?</w:t>
            </w:r>
          </w:p>
          <w:p w14:paraId="67D91098" w14:textId="77777777" w:rsidR="00B43E4C" w:rsidRPr="00B43E4C" w:rsidRDefault="00B43E4C" w:rsidP="00D36476">
            <w:pPr>
              <w:rPr>
                <w:lang w:val="de-DE"/>
              </w:rPr>
            </w:pPr>
            <w:r w:rsidRPr="00B43E4C">
              <w:t>⁯</w:t>
            </w:r>
            <w:r w:rsidRPr="00B43E4C">
              <w:rPr>
                <w:i/>
              </w:rPr>
              <w:t>Wenn ja, b</w:t>
            </w:r>
            <w:r w:rsidRPr="00B43E4C">
              <w:rPr>
                <w:i/>
                <w:lang w:val="de-DE"/>
              </w:rPr>
              <w:t xml:space="preserve">itte erläutern: </w:t>
            </w:r>
            <w:r w:rsidR="005A60E0">
              <w:rPr>
                <w:b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8" w:name="Text50"/>
            <w:r w:rsidR="00D36476">
              <w:rPr>
                <w:b/>
              </w:rPr>
              <w:instrText xml:space="preserve"> FORMTEXT </w:instrText>
            </w:r>
            <w:r w:rsidR="005A60E0">
              <w:rPr>
                <w:b/>
              </w:rPr>
            </w:r>
            <w:r w:rsidR="005A60E0"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5A60E0">
              <w:rPr>
                <w:b/>
              </w:rPr>
              <w:fldChar w:fldCharType="end"/>
            </w:r>
            <w:bookmarkEnd w:id="28"/>
          </w:p>
        </w:tc>
      </w:tr>
      <w:tr w:rsidR="00B43E4C" w:rsidRPr="00B43E4C" w14:paraId="63A56A88" w14:textId="77777777" w:rsidTr="00F960E4">
        <w:trPr>
          <w:cantSplit/>
        </w:trPr>
        <w:tc>
          <w:tcPr>
            <w:tcW w:w="5000" w:type="pct"/>
            <w:tcBorders>
              <w:left w:val="nil"/>
              <w:right w:val="nil"/>
            </w:tcBorders>
          </w:tcPr>
          <w:p w14:paraId="7C1E32DE" w14:textId="77777777" w:rsidR="00B43E4C" w:rsidRPr="00B43E4C" w:rsidRDefault="00B43E4C" w:rsidP="00BD67BF">
            <w:r w:rsidRPr="00B43E4C">
              <w:rPr>
                <w:lang w:val="de-DE"/>
              </w:rPr>
              <w:lastRenderedPageBreak/>
              <w:t>h. Setzen sich die Teilnehmenden einem Risiko aus, welches mit einer Versicherung abgedeckt werden muss?</w:t>
            </w:r>
            <w:r w:rsidRPr="00B43E4C">
              <w:t xml:space="preserve"> </w:t>
            </w:r>
            <w:r w:rsidRPr="00B43E4C">
              <w:rPr>
                <w:i/>
              </w:rPr>
              <w:t>Wenn ja, welches Risiko besteht und welche Versicherung wurde abgeschlossen? Bitte allfällige Versicherungsunterlagen beifügen.</w:t>
            </w:r>
          </w:p>
          <w:p w14:paraId="2D926124" w14:textId="77777777" w:rsidR="00B43E4C" w:rsidRPr="00B43E4C" w:rsidRDefault="005A60E0" w:rsidP="00BD67BF">
            <w:pPr>
              <w:rPr>
                <w:b/>
                <w:lang w:val="de-DE"/>
              </w:rPr>
            </w:pPr>
            <w:r>
              <w:rPr>
                <w:b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9" w:name="Text51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29"/>
          </w:p>
        </w:tc>
      </w:tr>
    </w:tbl>
    <w:p w14:paraId="5BF4D60C" w14:textId="77777777" w:rsidR="00A26745" w:rsidRDefault="00A26745" w:rsidP="000B1145">
      <w:pPr>
        <w:pStyle w:val="Heading2"/>
        <w:rPr>
          <w:lang w:val="de-DE"/>
        </w:rPr>
      </w:pPr>
    </w:p>
    <w:p w14:paraId="5AC460C0" w14:textId="77777777" w:rsidR="000B1145" w:rsidRPr="000B1145" w:rsidRDefault="000B1145" w:rsidP="000B1145"/>
    <w:p w14:paraId="3AC09026" w14:textId="77777777" w:rsidR="00B43E4C" w:rsidRPr="00B43E4C" w:rsidRDefault="00B43E4C" w:rsidP="00BD67BF">
      <w:pPr>
        <w:pStyle w:val="Heading2"/>
        <w:spacing w:after="120"/>
        <w:rPr>
          <w:lang w:val="de-DE"/>
        </w:rPr>
      </w:pPr>
      <w:r w:rsidRPr="00B43E4C">
        <w:rPr>
          <w:lang w:val="de-DE"/>
        </w:rPr>
        <w:t>4. Belastungen während der Untersuchung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4"/>
      </w:tblGrid>
      <w:tr w:rsidR="00B43E4C" w:rsidRPr="00B43E4C" w14:paraId="75F3EE5C" w14:textId="77777777" w:rsidTr="00F960E4">
        <w:tc>
          <w:tcPr>
            <w:tcW w:w="5000" w:type="pct"/>
          </w:tcPr>
          <w:p w14:paraId="0866D8F3" w14:textId="77777777" w:rsidR="00B43E4C" w:rsidRPr="00B43E4C" w:rsidRDefault="00B43E4C" w:rsidP="00BD67BF">
            <w:pPr>
              <w:rPr>
                <w:lang w:val="de-DE"/>
              </w:rPr>
            </w:pPr>
            <w:r w:rsidRPr="00B43E4C">
              <w:rPr>
                <w:lang w:val="de-DE"/>
              </w:rPr>
              <w:t xml:space="preserve">a. Wird die </w:t>
            </w:r>
            <w:r w:rsidRPr="00B43E4C">
              <w:rPr>
                <w:i/>
                <w:lang w:val="de-DE"/>
              </w:rPr>
              <w:t>physische Integrität</w:t>
            </w:r>
            <w:r w:rsidRPr="00B43E4C">
              <w:rPr>
                <w:lang w:val="de-DE"/>
              </w:rPr>
              <w:t xml:space="preserve"> der Teilnehmenden tangiert (z.</w:t>
            </w:r>
            <w:r w:rsidR="00CF7798">
              <w:rPr>
                <w:lang w:val="de-DE"/>
              </w:rPr>
              <w:t xml:space="preserve"> </w:t>
            </w:r>
            <w:r w:rsidRPr="00B43E4C">
              <w:rPr>
                <w:lang w:val="de-DE"/>
              </w:rPr>
              <w:t>B. durch Einnahme von Arzneimitteln, Entnahme von Blut)? Können negative Folgen entstehen (z.</w:t>
            </w:r>
            <w:r w:rsidR="00290FFF">
              <w:rPr>
                <w:lang w:val="de-DE"/>
              </w:rPr>
              <w:t xml:space="preserve"> </w:t>
            </w:r>
            <w:r w:rsidRPr="00B43E4C">
              <w:rPr>
                <w:lang w:val="de-DE"/>
              </w:rPr>
              <w:t>B. Kopfschmerzen)? Wenn ja, bitte erläutern.</w:t>
            </w:r>
          </w:p>
          <w:p w14:paraId="6C9D9F44" w14:textId="77777777" w:rsidR="00B43E4C" w:rsidRPr="00B43E4C" w:rsidRDefault="005A60E0" w:rsidP="00BD67BF">
            <w:pPr>
              <w:rPr>
                <w:lang w:val="de-DE"/>
              </w:rPr>
            </w:pPr>
            <w:r>
              <w:rPr>
                <w:b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0" w:name="Text52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30"/>
          </w:p>
        </w:tc>
      </w:tr>
      <w:tr w:rsidR="00B43E4C" w:rsidRPr="00B43E4C" w14:paraId="1CF059E4" w14:textId="77777777" w:rsidTr="00F960E4">
        <w:tc>
          <w:tcPr>
            <w:tcW w:w="5000" w:type="pct"/>
          </w:tcPr>
          <w:p w14:paraId="2A0C269A" w14:textId="77777777" w:rsidR="00B43E4C" w:rsidRPr="00B43E4C" w:rsidRDefault="00B43E4C" w:rsidP="00BD67BF">
            <w:pPr>
              <w:rPr>
                <w:lang w:val="de-DE"/>
              </w:rPr>
            </w:pPr>
            <w:r w:rsidRPr="00B43E4C">
              <w:rPr>
                <w:lang w:val="de-DE"/>
              </w:rPr>
              <w:t xml:space="preserve">b. Wird die </w:t>
            </w:r>
            <w:r w:rsidRPr="00B43E4C">
              <w:rPr>
                <w:i/>
                <w:lang w:val="de-DE"/>
              </w:rPr>
              <w:t>psychische Integrität</w:t>
            </w:r>
            <w:r w:rsidRPr="00B43E4C">
              <w:rPr>
                <w:lang w:val="de-DE"/>
              </w:rPr>
              <w:t xml:space="preserve"> der Teilnehmenden tangiert (z.</w:t>
            </w:r>
            <w:r w:rsidR="00290FFF">
              <w:rPr>
                <w:lang w:val="de-DE"/>
              </w:rPr>
              <w:t xml:space="preserve"> </w:t>
            </w:r>
            <w:r w:rsidRPr="00B43E4C">
              <w:rPr>
                <w:lang w:val="de-DE"/>
              </w:rPr>
              <w:t>B. Konzentrationsfähigkeit, Induktion von negativen Emotionen)? Können negative psychische Folgen eintreten? Wenn ja, bitte erläutern.</w:t>
            </w:r>
          </w:p>
          <w:p w14:paraId="2F319A11" w14:textId="77777777" w:rsidR="00B43E4C" w:rsidRPr="00B43E4C" w:rsidRDefault="005A60E0" w:rsidP="00BD67BF">
            <w:pPr>
              <w:rPr>
                <w:lang w:val="de-DE"/>
              </w:rPr>
            </w:pPr>
            <w:r>
              <w:rPr>
                <w:b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1" w:name="Text53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31"/>
          </w:p>
        </w:tc>
      </w:tr>
      <w:tr w:rsidR="00B43E4C" w:rsidRPr="00B43E4C" w14:paraId="3961E8C0" w14:textId="77777777" w:rsidTr="00F960E4">
        <w:tc>
          <w:tcPr>
            <w:tcW w:w="5000" w:type="pct"/>
          </w:tcPr>
          <w:p w14:paraId="4BB53FE4" w14:textId="77777777" w:rsidR="00B43E4C" w:rsidRPr="00B43E4C" w:rsidRDefault="00B43E4C" w:rsidP="00BD67BF">
            <w:pPr>
              <w:rPr>
                <w:lang w:val="de-DE"/>
              </w:rPr>
            </w:pPr>
            <w:r w:rsidRPr="00B43E4C">
              <w:rPr>
                <w:lang w:val="de-DE"/>
              </w:rPr>
              <w:t xml:space="preserve">c. Wird durch die Teilnahme die </w:t>
            </w:r>
            <w:r w:rsidRPr="00B43E4C">
              <w:rPr>
                <w:i/>
                <w:lang w:val="de-DE"/>
              </w:rPr>
              <w:t>soziale Integrität</w:t>
            </w:r>
            <w:r w:rsidRPr="00B43E4C">
              <w:rPr>
                <w:lang w:val="de-DE"/>
              </w:rPr>
              <w:t xml:space="preserve"> tangiert (z.</w:t>
            </w:r>
            <w:r w:rsidR="00290FFF">
              <w:rPr>
                <w:lang w:val="de-DE"/>
              </w:rPr>
              <w:t xml:space="preserve"> </w:t>
            </w:r>
            <w:r w:rsidRPr="00B43E4C">
              <w:rPr>
                <w:lang w:val="de-DE"/>
              </w:rPr>
              <w:t>B. die Teilnahme trägt zu einem schlechten Ruf bei). Können negative soziale Folgen entstehen? Wenn ja, bitte erläutern.</w:t>
            </w:r>
          </w:p>
          <w:p w14:paraId="0360F349" w14:textId="77777777" w:rsidR="00B43E4C" w:rsidRPr="00B43E4C" w:rsidRDefault="005A60E0" w:rsidP="00BD67BF">
            <w:pPr>
              <w:rPr>
                <w:lang w:val="de-DE"/>
              </w:rPr>
            </w:pPr>
            <w:r>
              <w:rPr>
                <w:b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32" w:name="Text54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32"/>
          </w:p>
        </w:tc>
      </w:tr>
      <w:tr w:rsidR="00B43E4C" w:rsidRPr="00B43E4C" w14:paraId="35E9A493" w14:textId="77777777" w:rsidTr="00F960E4">
        <w:tc>
          <w:tcPr>
            <w:tcW w:w="5000" w:type="pct"/>
          </w:tcPr>
          <w:p w14:paraId="7C2ACE2F" w14:textId="77777777" w:rsidR="00B43E4C" w:rsidRPr="00B43E4C" w:rsidRDefault="00B43E4C" w:rsidP="00BD67BF">
            <w:r w:rsidRPr="00B43E4C">
              <w:t>d. Wenn Sie bei einer der Fragen 4a-c</w:t>
            </w:r>
            <w:r w:rsidRPr="00B43E4C">
              <w:rPr>
                <w:b/>
              </w:rPr>
              <w:t xml:space="preserve"> </w:t>
            </w:r>
            <w:r w:rsidRPr="00B43E4C">
              <w:t xml:space="preserve">mit </w:t>
            </w:r>
            <w:r w:rsidR="00927B74">
              <w:t>Ja</w:t>
            </w:r>
            <w:r w:rsidRPr="00B43E4C">
              <w:t xml:space="preserve"> geantwortet haben, gehen die Belastungen oder Folgen über das alltägliche Mass hinaus (</w:t>
            </w:r>
            <w:r w:rsidR="00BD67BF">
              <w:t>«</w:t>
            </w:r>
            <w:r w:rsidRPr="00B43E4C">
              <w:t>minimal risk</w:t>
            </w:r>
            <w:r w:rsidR="00BD67BF">
              <w:t>»</w:t>
            </w:r>
            <w:r w:rsidRPr="00B43E4C">
              <w:t xml:space="preserve">)? </w:t>
            </w:r>
          </w:p>
          <w:p w14:paraId="1134E95F" w14:textId="77777777" w:rsidR="00B43E4C" w:rsidRPr="00B43E4C" w:rsidRDefault="005A60E0" w:rsidP="00BD67BF">
            <w:pPr>
              <w:rPr>
                <w:b/>
                <w:lang w:val="de-DE"/>
              </w:rPr>
            </w:pPr>
            <w:r>
              <w:rPr>
                <w:b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33" w:name="Text55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33"/>
          </w:p>
        </w:tc>
      </w:tr>
      <w:tr w:rsidR="00B43E4C" w:rsidRPr="00B43E4C" w14:paraId="36AAF6B8" w14:textId="77777777" w:rsidTr="00F960E4">
        <w:tc>
          <w:tcPr>
            <w:tcW w:w="5000" w:type="pct"/>
          </w:tcPr>
          <w:p w14:paraId="5F5B64AE" w14:textId="77777777" w:rsidR="00B43E4C" w:rsidRPr="00B43E4C" w:rsidRDefault="00B43E4C" w:rsidP="00BD67BF">
            <w:pPr>
              <w:rPr>
                <w:lang w:val="de-DE"/>
              </w:rPr>
            </w:pPr>
            <w:r w:rsidRPr="00B43E4C">
              <w:rPr>
                <w:lang w:val="de-DE"/>
              </w:rPr>
              <w:t xml:space="preserve">e. Wenn Sie bei Frage 4d mit </w:t>
            </w:r>
            <w:r w:rsidR="00927B74">
              <w:rPr>
                <w:lang w:val="de-DE"/>
              </w:rPr>
              <w:t>Ja</w:t>
            </w:r>
            <w:r w:rsidRPr="00B43E4C">
              <w:rPr>
                <w:lang w:val="de-DE"/>
              </w:rPr>
              <w:t xml:space="preserve"> geantwortet haben, geben Sie bitte eine Begründung für Ihr Vorgehen an und erläutern Sie die Schutzmassnahmen, die Sie für die Teilnehmenden treffen werden: </w:t>
            </w:r>
          </w:p>
          <w:p w14:paraId="503259C7" w14:textId="77777777" w:rsidR="00B43E4C" w:rsidRPr="00B43E4C" w:rsidRDefault="005A60E0" w:rsidP="00BD67BF">
            <w:pPr>
              <w:rPr>
                <w:lang w:val="de-DE"/>
              </w:rPr>
            </w:pPr>
            <w:r>
              <w:rPr>
                <w:b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34" w:name="Text56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34"/>
          </w:p>
        </w:tc>
      </w:tr>
      <w:tr w:rsidR="00B43E4C" w:rsidRPr="00B43E4C" w14:paraId="3CFD4515" w14:textId="77777777" w:rsidTr="00F960E4">
        <w:tc>
          <w:tcPr>
            <w:tcW w:w="5000" w:type="pct"/>
          </w:tcPr>
          <w:p w14:paraId="57C7B900" w14:textId="77777777" w:rsidR="00B43E4C" w:rsidRPr="00B43E4C" w:rsidRDefault="00B43E4C" w:rsidP="00BD67BF">
            <w:pPr>
              <w:rPr>
                <w:lang w:val="de-DE"/>
              </w:rPr>
            </w:pPr>
            <w:r w:rsidRPr="00B43E4C">
              <w:rPr>
                <w:lang w:val="de-DE"/>
              </w:rPr>
              <w:t>f.  Werden die Teilnehmenden gebeten, persönliche Erfahrungen (z.</w:t>
            </w:r>
            <w:r w:rsidR="00290FFF">
              <w:rPr>
                <w:lang w:val="de-DE"/>
              </w:rPr>
              <w:t xml:space="preserve"> </w:t>
            </w:r>
            <w:r w:rsidRPr="00B43E4C">
              <w:rPr>
                <w:lang w:val="de-DE"/>
              </w:rPr>
              <w:t xml:space="preserve">B. belastende Erlebnisse), </w:t>
            </w:r>
            <w:r w:rsidRPr="00B43E4C">
              <w:t xml:space="preserve"> sensitive Informationen (z.</w:t>
            </w:r>
            <w:r w:rsidR="00927B74">
              <w:t xml:space="preserve"> </w:t>
            </w:r>
            <w:r w:rsidRPr="00B43E4C">
              <w:t>B. sexuelles Verhalten, Drogenkonsum)</w:t>
            </w:r>
            <w:r w:rsidRPr="00B43E4C">
              <w:rPr>
                <w:lang w:val="de-DE"/>
              </w:rPr>
              <w:t xml:space="preserve"> oder Einstellungen (z.</w:t>
            </w:r>
            <w:r w:rsidR="00290FFF">
              <w:rPr>
                <w:lang w:val="de-DE"/>
              </w:rPr>
              <w:t xml:space="preserve"> </w:t>
            </w:r>
            <w:r w:rsidRPr="00B43E4C">
              <w:rPr>
                <w:lang w:val="de-DE"/>
              </w:rPr>
              <w:t>B. politische Präferenzen) preiszugeben?</w:t>
            </w:r>
          </w:p>
          <w:p w14:paraId="24110BC5" w14:textId="77777777" w:rsidR="00B43E4C" w:rsidRPr="00B43E4C" w:rsidRDefault="00B43E4C" w:rsidP="00D36476">
            <w:pPr>
              <w:rPr>
                <w:lang w:val="de-DE"/>
              </w:rPr>
            </w:pPr>
            <w:r w:rsidRPr="00B43E4C">
              <w:rPr>
                <w:i/>
                <w:lang w:val="de-DE"/>
              </w:rPr>
              <w:t xml:space="preserve">Wenn ja, bitte erläutern: </w:t>
            </w:r>
            <w:r w:rsidR="005A60E0">
              <w:rPr>
                <w:b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35" w:name="Text57"/>
            <w:r w:rsidR="00D36476">
              <w:rPr>
                <w:b/>
              </w:rPr>
              <w:instrText xml:space="preserve"> FORMTEXT </w:instrText>
            </w:r>
            <w:r w:rsidR="005A60E0">
              <w:rPr>
                <w:b/>
              </w:rPr>
            </w:r>
            <w:r w:rsidR="005A60E0"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5A60E0">
              <w:rPr>
                <w:b/>
              </w:rPr>
              <w:fldChar w:fldCharType="end"/>
            </w:r>
            <w:bookmarkEnd w:id="35"/>
          </w:p>
        </w:tc>
      </w:tr>
      <w:tr w:rsidR="00B43E4C" w:rsidRPr="00B43E4C" w14:paraId="4DD76F19" w14:textId="77777777" w:rsidTr="00F960E4">
        <w:tc>
          <w:tcPr>
            <w:tcW w:w="5000" w:type="pct"/>
          </w:tcPr>
          <w:p w14:paraId="5B4FF92A" w14:textId="77777777" w:rsidR="00B43E4C" w:rsidRPr="00B43E4C" w:rsidRDefault="00B43E4C" w:rsidP="00BD67BF">
            <w:pPr>
              <w:rPr>
                <w:lang w:val="de-DE"/>
              </w:rPr>
            </w:pPr>
            <w:r w:rsidRPr="00B43E4C">
              <w:rPr>
                <w:lang w:val="de-DE"/>
              </w:rPr>
              <w:t>g. Werden die Teilnehmenden absichtlich unvollständig oder falsch (mit dem Ziel der Täuschung) über die Ziele und das Verfahren des Vorhabens informiert (z.</w:t>
            </w:r>
            <w:r w:rsidR="00290FFF">
              <w:rPr>
                <w:lang w:val="de-DE"/>
              </w:rPr>
              <w:t xml:space="preserve"> </w:t>
            </w:r>
            <w:r w:rsidRPr="00B43E4C">
              <w:rPr>
                <w:lang w:val="de-DE"/>
              </w:rPr>
              <w:t>B. durch manipulierte Rückmeldungen über Ihre Leistungen)?</w:t>
            </w:r>
          </w:p>
          <w:p w14:paraId="2616A57D" w14:textId="77777777" w:rsidR="00B43E4C" w:rsidRPr="00B43E4C" w:rsidRDefault="00B43E4C" w:rsidP="00D36476">
            <w:pPr>
              <w:rPr>
                <w:b/>
                <w:lang w:val="de-DE"/>
              </w:rPr>
            </w:pPr>
            <w:r w:rsidRPr="00B43E4C">
              <w:rPr>
                <w:i/>
                <w:lang w:val="de-DE"/>
              </w:rPr>
              <w:t>Wenn ja, bitte erläutern</w:t>
            </w:r>
            <w:r w:rsidRPr="00B43E4C">
              <w:rPr>
                <w:lang w:val="de-DE"/>
              </w:rPr>
              <w:t xml:space="preserve"> (insbesondere das </w:t>
            </w:r>
            <w:r w:rsidR="00BD67BF">
              <w:rPr>
                <w:lang w:val="de-DE"/>
              </w:rPr>
              <w:t>«</w:t>
            </w:r>
            <w:r w:rsidRPr="00B43E4C">
              <w:rPr>
                <w:lang w:val="de-DE"/>
              </w:rPr>
              <w:t>Debriefing</w:t>
            </w:r>
            <w:r w:rsidR="00BD67BF">
              <w:rPr>
                <w:lang w:val="de-DE"/>
              </w:rPr>
              <w:t>»</w:t>
            </w:r>
            <w:r w:rsidRPr="00B43E4C">
              <w:rPr>
                <w:lang w:val="de-DE"/>
              </w:rPr>
              <w:t>):</w:t>
            </w:r>
            <w:r w:rsidR="008003EA">
              <w:rPr>
                <w:lang w:val="de-DE"/>
              </w:rPr>
              <w:t xml:space="preserve"> </w:t>
            </w:r>
            <w:r w:rsidR="005A60E0">
              <w:rPr>
                <w:b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36" w:name="Text58"/>
            <w:r w:rsidR="00D36476">
              <w:rPr>
                <w:b/>
              </w:rPr>
              <w:instrText xml:space="preserve"> FORMTEXT </w:instrText>
            </w:r>
            <w:r w:rsidR="005A60E0">
              <w:rPr>
                <w:b/>
              </w:rPr>
            </w:r>
            <w:r w:rsidR="005A60E0"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5A60E0">
              <w:rPr>
                <w:b/>
              </w:rPr>
              <w:fldChar w:fldCharType="end"/>
            </w:r>
            <w:bookmarkEnd w:id="36"/>
          </w:p>
        </w:tc>
      </w:tr>
      <w:tr w:rsidR="00B43E4C" w:rsidRPr="00B43E4C" w14:paraId="67E80C31" w14:textId="77777777" w:rsidTr="00F960E4">
        <w:tc>
          <w:tcPr>
            <w:tcW w:w="5000" w:type="pct"/>
          </w:tcPr>
          <w:p w14:paraId="5CCDDEE2" w14:textId="77777777" w:rsidR="00B43E4C" w:rsidRPr="00B43E4C" w:rsidRDefault="00B43E4C" w:rsidP="00BD67BF">
            <w:r w:rsidRPr="00B43E4C">
              <w:t>h. Wird es notwendig sein, dass Personen an der Studie teilnehmen, ohne dies zu wissen und ohne informiert</w:t>
            </w:r>
            <w:r w:rsidR="00290FFF">
              <w:t>e Einwilligung gegeben zu haben</w:t>
            </w:r>
            <w:r w:rsidRPr="00B43E4C">
              <w:t xml:space="preserve"> (z. B. verdeckte Beobachtung von Personen an nicht-öffentlichen Orten)</w:t>
            </w:r>
            <w:r w:rsidR="00290FFF">
              <w:t>?</w:t>
            </w:r>
          </w:p>
          <w:p w14:paraId="60EC64E8" w14:textId="77777777" w:rsidR="00B43E4C" w:rsidRPr="00B43E4C" w:rsidRDefault="005A60E0" w:rsidP="00BD67BF">
            <w:r>
              <w:rPr>
                <w:b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37" w:name="Text59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37"/>
          </w:p>
        </w:tc>
      </w:tr>
    </w:tbl>
    <w:p w14:paraId="4C28B3EE" w14:textId="77777777" w:rsidR="00A26745" w:rsidRDefault="00A26745" w:rsidP="000B1145">
      <w:pPr>
        <w:pStyle w:val="Heading2"/>
        <w:rPr>
          <w:lang w:val="de-DE"/>
        </w:rPr>
      </w:pPr>
    </w:p>
    <w:p w14:paraId="508B7C2A" w14:textId="77777777" w:rsidR="000B1145" w:rsidRPr="000B1145" w:rsidRDefault="000B1145" w:rsidP="000B1145"/>
    <w:p w14:paraId="122734C5" w14:textId="77777777" w:rsidR="00B43E4C" w:rsidRPr="00B43E4C" w:rsidRDefault="00B43E4C" w:rsidP="00BD67BF">
      <w:pPr>
        <w:pStyle w:val="Heading2"/>
        <w:spacing w:after="120"/>
        <w:rPr>
          <w:lang w:val="de-DE"/>
        </w:rPr>
      </w:pPr>
      <w:r w:rsidRPr="00B43E4C">
        <w:rPr>
          <w:lang w:val="de-DE"/>
        </w:rPr>
        <w:t>5. Angaben zum Datenschutz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4"/>
      </w:tblGrid>
      <w:tr w:rsidR="00B43E4C" w:rsidRPr="00B43E4C" w14:paraId="14831307" w14:textId="77777777" w:rsidTr="00F960E4">
        <w:tc>
          <w:tcPr>
            <w:tcW w:w="5000" w:type="pct"/>
          </w:tcPr>
          <w:p w14:paraId="0520376C" w14:textId="77777777" w:rsidR="00B43E4C" w:rsidRPr="00B43E4C" w:rsidRDefault="00B43E4C" w:rsidP="00BD67BF">
            <w:pPr>
              <w:rPr>
                <w:lang w:val="de-DE"/>
              </w:rPr>
            </w:pPr>
            <w:r w:rsidRPr="00B43E4C">
              <w:rPr>
                <w:lang w:val="de-DE"/>
              </w:rPr>
              <w:t xml:space="preserve">a. Sind Bild-, Film- oder Tonaufnahmen oder andere Verhaltensregistrierungen vorgesehen? </w:t>
            </w:r>
          </w:p>
          <w:p w14:paraId="3FFAD325" w14:textId="77777777" w:rsidR="00B43E4C" w:rsidRPr="00B43E4C" w:rsidRDefault="005A60E0" w:rsidP="00BD67BF">
            <w:pPr>
              <w:rPr>
                <w:lang w:val="de-DE"/>
              </w:rPr>
            </w:pPr>
            <w:r>
              <w:rPr>
                <w:b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38" w:name="Text60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38"/>
          </w:p>
        </w:tc>
      </w:tr>
      <w:tr w:rsidR="00B43E4C" w:rsidRPr="00B43E4C" w14:paraId="4680EB41" w14:textId="77777777" w:rsidTr="00F960E4">
        <w:tc>
          <w:tcPr>
            <w:tcW w:w="5000" w:type="pct"/>
          </w:tcPr>
          <w:p w14:paraId="037DAC31" w14:textId="77777777" w:rsidR="00B43E4C" w:rsidRPr="00B43E4C" w:rsidRDefault="00B43E4C" w:rsidP="00BD67BF">
            <w:pPr>
              <w:rPr>
                <w:lang w:val="de-DE"/>
              </w:rPr>
            </w:pPr>
            <w:r w:rsidRPr="00B43E4C">
              <w:rPr>
                <w:lang w:val="de-DE"/>
              </w:rPr>
              <w:t xml:space="preserve">b. Wie werden die erhobenen Daten anonymisiert? </w:t>
            </w:r>
          </w:p>
          <w:p w14:paraId="07439392" w14:textId="77777777" w:rsidR="00B43E4C" w:rsidRPr="00B43E4C" w:rsidRDefault="005A60E0" w:rsidP="008003EA">
            <w:pPr>
              <w:rPr>
                <w:lang w:val="de-DE"/>
              </w:rPr>
            </w:pPr>
            <w:r>
              <w:rPr>
                <w:b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39" w:name="Text61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39"/>
          </w:p>
        </w:tc>
      </w:tr>
      <w:tr w:rsidR="00B43E4C" w:rsidRPr="00B43E4C" w14:paraId="2D4D492E" w14:textId="77777777" w:rsidTr="00F960E4">
        <w:tc>
          <w:tcPr>
            <w:tcW w:w="5000" w:type="pct"/>
          </w:tcPr>
          <w:p w14:paraId="5ACE04B0" w14:textId="77777777" w:rsidR="00B43E4C" w:rsidRPr="00B43E4C" w:rsidRDefault="00B43E4C" w:rsidP="00BD67BF">
            <w:pPr>
              <w:rPr>
                <w:lang w:val="de-DE"/>
              </w:rPr>
            </w:pPr>
            <w:r w:rsidRPr="00B43E4C">
              <w:rPr>
                <w:lang w:val="de-DE"/>
              </w:rPr>
              <w:lastRenderedPageBreak/>
              <w:t xml:space="preserve">c. Wie wird die Vertraulichkeit der Daten gewährleistet? </w:t>
            </w:r>
          </w:p>
          <w:p w14:paraId="2C96B93E" w14:textId="77777777" w:rsidR="00B43E4C" w:rsidRPr="00B43E4C" w:rsidRDefault="005A60E0" w:rsidP="008003EA">
            <w:pPr>
              <w:rPr>
                <w:lang w:val="de-DE"/>
              </w:rPr>
            </w:pPr>
            <w:r>
              <w:rPr>
                <w:b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40" w:name="Text62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40"/>
          </w:p>
        </w:tc>
      </w:tr>
      <w:tr w:rsidR="00B43E4C" w:rsidRPr="00B43E4C" w14:paraId="61C3F69E" w14:textId="77777777" w:rsidTr="00F960E4">
        <w:tc>
          <w:tcPr>
            <w:tcW w:w="5000" w:type="pct"/>
          </w:tcPr>
          <w:p w14:paraId="08FD3265" w14:textId="77777777" w:rsidR="00B43E4C" w:rsidRPr="00B43E4C" w:rsidRDefault="00B43E4C" w:rsidP="00BD67BF">
            <w:pPr>
              <w:rPr>
                <w:lang w:val="de-DE"/>
              </w:rPr>
            </w:pPr>
            <w:r w:rsidRPr="00B43E4C">
              <w:rPr>
                <w:lang w:val="de-DE"/>
              </w:rPr>
              <w:t>d. Können die Teilnehmenden das Vernichten ihrer Daten jederzeit verlangen?</w:t>
            </w:r>
          </w:p>
          <w:p w14:paraId="74830782" w14:textId="77777777" w:rsidR="00B43E4C" w:rsidRPr="00B43E4C" w:rsidRDefault="005A60E0" w:rsidP="008003EA">
            <w:pPr>
              <w:rPr>
                <w:lang w:val="de-DE"/>
              </w:rPr>
            </w:pPr>
            <w:r>
              <w:rPr>
                <w:b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41" w:name="Text63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41"/>
          </w:p>
        </w:tc>
      </w:tr>
      <w:tr w:rsidR="00B43E4C" w:rsidRPr="00B43E4C" w14:paraId="20CB30F8" w14:textId="77777777" w:rsidTr="00F960E4">
        <w:tc>
          <w:tcPr>
            <w:tcW w:w="5000" w:type="pct"/>
          </w:tcPr>
          <w:p w14:paraId="35D8F6EC" w14:textId="77777777" w:rsidR="00B43E4C" w:rsidRPr="00B43E4C" w:rsidRDefault="00B43E4C" w:rsidP="00BD67BF">
            <w:pPr>
              <w:rPr>
                <w:lang w:val="de-DE"/>
              </w:rPr>
            </w:pPr>
            <w:r w:rsidRPr="00B43E4C">
              <w:rPr>
                <w:lang w:val="de-DE"/>
              </w:rPr>
              <w:t xml:space="preserve">e. Werden erhobene Daten nach Ablauf einer bestimmten Zeit teilweise oder ganz gelöscht? </w:t>
            </w:r>
          </w:p>
          <w:p w14:paraId="5F85884F" w14:textId="77777777" w:rsidR="00B43E4C" w:rsidRPr="00B43E4C" w:rsidRDefault="005A60E0" w:rsidP="008003EA">
            <w:pPr>
              <w:rPr>
                <w:lang w:val="de-DE"/>
              </w:rPr>
            </w:pPr>
            <w:r>
              <w:rPr>
                <w:b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42" w:name="Text64"/>
            <w:r w:rsidR="00D36476"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 w:rsidR="00D36476"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42"/>
          </w:p>
        </w:tc>
      </w:tr>
    </w:tbl>
    <w:p w14:paraId="2E224DA5" w14:textId="77777777" w:rsidR="00A26745" w:rsidRDefault="00A26745" w:rsidP="0090387D">
      <w:pPr>
        <w:pStyle w:val="Heading2"/>
      </w:pPr>
    </w:p>
    <w:p w14:paraId="75098B94" w14:textId="77777777" w:rsidR="000B1145" w:rsidRPr="000B1145" w:rsidRDefault="000B1145" w:rsidP="000B1145"/>
    <w:p w14:paraId="0A3CA867" w14:textId="77777777" w:rsidR="0090387D" w:rsidRDefault="0090387D" w:rsidP="0090387D">
      <w:pPr>
        <w:pStyle w:val="Heading2"/>
      </w:pPr>
      <w:r>
        <w:t>6. Einreichen des Antrags</w:t>
      </w:r>
    </w:p>
    <w:p w14:paraId="54151FCE" w14:textId="77777777" w:rsidR="0090387D" w:rsidRDefault="0090387D" w:rsidP="00BD67BF">
      <w:r>
        <w:t>Senden Sie das vollständig ausgefüllte und unterzeichnete Antragsformular bitte an den Präsidenten der Ethikkommission (für psychologische und verwandte Forschung) der Philosophischen Fakultät.</w:t>
      </w:r>
    </w:p>
    <w:p w14:paraId="4971F801" w14:textId="77777777" w:rsidR="0090387D" w:rsidRDefault="0090387D" w:rsidP="00BD67BF"/>
    <w:p w14:paraId="344413DC" w14:textId="77777777" w:rsidR="0090387D" w:rsidRDefault="0090387D" w:rsidP="00BD67BF">
      <w:r>
        <w:t>Prof. Dr. Klaus Oberauer</w:t>
      </w:r>
    </w:p>
    <w:p w14:paraId="32BA9C11" w14:textId="77777777" w:rsidR="0090387D" w:rsidRDefault="0090387D" w:rsidP="00BD67BF">
      <w:r>
        <w:t>Universität Zürich</w:t>
      </w:r>
    </w:p>
    <w:p w14:paraId="3C01F40B" w14:textId="77777777" w:rsidR="0090387D" w:rsidRDefault="0090387D" w:rsidP="00BD67BF">
      <w:r>
        <w:t>Psychologisches Institut</w:t>
      </w:r>
    </w:p>
    <w:p w14:paraId="31FC28DB" w14:textId="77777777" w:rsidR="0090387D" w:rsidRDefault="00A26745" w:rsidP="00BD67BF">
      <w:r>
        <w:t xml:space="preserve">Binzmühlestrasse 14, Box </w:t>
      </w:r>
      <w:r w:rsidR="0090387D">
        <w:t>22</w:t>
      </w:r>
    </w:p>
    <w:p w14:paraId="31B831C0" w14:textId="77777777" w:rsidR="0090387D" w:rsidRDefault="0090387D" w:rsidP="00BD67BF">
      <w:r>
        <w:t>CH-8050 Zürich</w:t>
      </w:r>
    </w:p>
    <w:p w14:paraId="02596493" w14:textId="77777777" w:rsidR="0090387D" w:rsidRDefault="007060B0" w:rsidP="00BD67BF">
      <w:hyperlink r:id="rId9" w:history="1">
        <w:r w:rsidR="0090387D" w:rsidRPr="003859B3">
          <w:rPr>
            <w:rStyle w:val="Hyperlink"/>
          </w:rPr>
          <w:t>k.oberauer@psychologie.uzh.ch</w:t>
        </w:r>
      </w:hyperlink>
      <w:r w:rsidR="0090387D">
        <w:t xml:space="preserve"> </w:t>
      </w:r>
    </w:p>
    <w:p w14:paraId="3A741C5E" w14:textId="77777777" w:rsidR="0090387D" w:rsidRDefault="0090387D" w:rsidP="00BD67BF"/>
    <w:p w14:paraId="13710823" w14:textId="77777777" w:rsidR="000B1145" w:rsidRDefault="000B1145" w:rsidP="00BD67BF"/>
    <w:p w14:paraId="7251E3DB" w14:textId="77777777" w:rsidR="0090387D" w:rsidRPr="0090387D" w:rsidRDefault="0090387D" w:rsidP="00BD67BF">
      <w:pPr>
        <w:rPr>
          <w:b/>
        </w:rPr>
      </w:pPr>
      <w:r w:rsidRPr="0090387D">
        <w:rPr>
          <w:b/>
        </w:rPr>
        <w:t xml:space="preserve">7. </w:t>
      </w:r>
      <w:r>
        <w:rPr>
          <w:b/>
        </w:rPr>
        <w:t>Ort, Datum und Unterschrift der Antragstellerin oder des Antragstellers</w:t>
      </w:r>
    </w:p>
    <w:p w14:paraId="4A9F2ACA" w14:textId="77777777" w:rsidR="0090387D" w:rsidRDefault="0090387D" w:rsidP="00BD67BF"/>
    <w:p w14:paraId="57396651" w14:textId="77777777" w:rsidR="0090387D" w:rsidRDefault="0090387D" w:rsidP="0090387D">
      <w:pPr>
        <w:rPr>
          <w:lang w:val="de-DE"/>
        </w:rPr>
      </w:pPr>
      <w:r>
        <w:rPr>
          <w:lang w:val="de-DE"/>
        </w:rPr>
        <w:t>Ort</w:t>
      </w:r>
      <w:r>
        <w:rPr>
          <w:lang w:val="de-DE"/>
        </w:rPr>
        <w:tab/>
      </w:r>
      <w:r w:rsidR="005A60E0">
        <w:rPr>
          <w:lang w:val="de-DE"/>
        </w:rPr>
        <w:fldChar w:fldCharType="begin">
          <w:ffData>
            <w:name w:val="Text65"/>
            <w:enabled/>
            <w:calcOnExit w:val="0"/>
            <w:textInput/>
          </w:ffData>
        </w:fldChar>
      </w:r>
      <w:bookmarkStart w:id="43" w:name="Text65"/>
      <w:r>
        <w:rPr>
          <w:lang w:val="de-DE"/>
        </w:rPr>
        <w:instrText xml:space="preserve"> FORMTEXT </w:instrText>
      </w:r>
      <w:r w:rsidR="005A60E0">
        <w:rPr>
          <w:lang w:val="de-DE"/>
        </w:rPr>
      </w:r>
      <w:r w:rsidR="005A60E0">
        <w:rPr>
          <w:lang w:val="de-DE"/>
        </w:rPr>
        <w:fldChar w:fldCharType="separate"/>
      </w:r>
      <w:r>
        <w:rPr>
          <w:noProof/>
          <w:lang w:val="de-DE"/>
        </w:rPr>
        <w:t> </w:t>
      </w:r>
      <w:r>
        <w:rPr>
          <w:noProof/>
          <w:lang w:val="de-DE"/>
        </w:rPr>
        <w:t> </w:t>
      </w:r>
      <w:r>
        <w:rPr>
          <w:noProof/>
          <w:lang w:val="de-DE"/>
        </w:rPr>
        <w:t> </w:t>
      </w:r>
      <w:r>
        <w:rPr>
          <w:noProof/>
          <w:lang w:val="de-DE"/>
        </w:rPr>
        <w:t> </w:t>
      </w:r>
      <w:r>
        <w:rPr>
          <w:noProof/>
          <w:lang w:val="de-DE"/>
        </w:rPr>
        <w:t> </w:t>
      </w:r>
      <w:r w:rsidR="005A60E0">
        <w:rPr>
          <w:lang w:val="de-DE"/>
        </w:rPr>
        <w:fldChar w:fldCharType="end"/>
      </w:r>
      <w:bookmarkEnd w:id="43"/>
    </w:p>
    <w:p w14:paraId="50171096" w14:textId="77777777" w:rsidR="0090387D" w:rsidRDefault="0090387D" w:rsidP="0090387D">
      <w:pPr>
        <w:rPr>
          <w:lang w:val="de-DE"/>
        </w:rPr>
      </w:pPr>
    </w:p>
    <w:p w14:paraId="1FE41832" w14:textId="77777777" w:rsidR="0090387D" w:rsidRDefault="0090387D" w:rsidP="0090387D">
      <w:pPr>
        <w:rPr>
          <w:lang w:val="de-DE"/>
        </w:rPr>
      </w:pPr>
      <w:r>
        <w:rPr>
          <w:lang w:val="de-DE"/>
        </w:rPr>
        <w:t>Datum</w:t>
      </w:r>
      <w:r>
        <w:rPr>
          <w:lang w:val="de-DE"/>
        </w:rPr>
        <w:tab/>
      </w:r>
      <w:r w:rsidR="005A60E0">
        <w:rPr>
          <w:lang w:val="de-DE"/>
        </w:rPr>
        <w:fldChar w:fldCharType="begin">
          <w:ffData>
            <w:name w:val="Text66"/>
            <w:enabled/>
            <w:calcOnExit w:val="0"/>
            <w:textInput/>
          </w:ffData>
        </w:fldChar>
      </w:r>
      <w:bookmarkStart w:id="44" w:name="Text66"/>
      <w:r>
        <w:rPr>
          <w:lang w:val="de-DE"/>
        </w:rPr>
        <w:instrText xml:space="preserve"> FORMTEXT </w:instrText>
      </w:r>
      <w:r w:rsidR="005A60E0">
        <w:rPr>
          <w:lang w:val="de-DE"/>
        </w:rPr>
      </w:r>
      <w:r w:rsidR="005A60E0">
        <w:rPr>
          <w:lang w:val="de-DE"/>
        </w:rPr>
        <w:fldChar w:fldCharType="separate"/>
      </w:r>
      <w:r>
        <w:rPr>
          <w:noProof/>
          <w:lang w:val="de-DE"/>
        </w:rPr>
        <w:t> </w:t>
      </w:r>
      <w:r>
        <w:rPr>
          <w:noProof/>
          <w:lang w:val="de-DE"/>
        </w:rPr>
        <w:t> </w:t>
      </w:r>
      <w:r>
        <w:rPr>
          <w:noProof/>
          <w:lang w:val="de-DE"/>
        </w:rPr>
        <w:t> </w:t>
      </w:r>
      <w:r>
        <w:rPr>
          <w:noProof/>
          <w:lang w:val="de-DE"/>
        </w:rPr>
        <w:t> </w:t>
      </w:r>
      <w:r>
        <w:rPr>
          <w:noProof/>
          <w:lang w:val="de-DE"/>
        </w:rPr>
        <w:t> </w:t>
      </w:r>
      <w:r w:rsidR="005A60E0">
        <w:rPr>
          <w:lang w:val="de-DE"/>
        </w:rPr>
        <w:fldChar w:fldCharType="end"/>
      </w:r>
      <w:bookmarkEnd w:id="44"/>
    </w:p>
    <w:p w14:paraId="0C80F781" w14:textId="77777777" w:rsidR="0090387D" w:rsidRDefault="0090387D" w:rsidP="0090387D">
      <w:pPr>
        <w:rPr>
          <w:lang w:val="de-DE"/>
        </w:rPr>
      </w:pPr>
    </w:p>
    <w:p w14:paraId="4AA3D253" w14:textId="77777777" w:rsidR="0090387D" w:rsidRPr="00B43E4C" w:rsidRDefault="0090387D" w:rsidP="0090387D">
      <w:pPr>
        <w:rPr>
          <w:lang w:val="de-DE"/>
        </w:rPr>
      </w:pPr>
      <w:r w:rsidRPr="00B43E4C">
        <w:rPr>
          <w:lang w:val="de-DE"/>
        </w:rPr>
        <w:t xml:space="preserve">Unterschrift </w:t>
      </w:r>
    </w:p>
    <w:p w14:paraId="09C8986A" w14:textId="77777777" w:rsidR="0090387D" w:rsidRPr="00B43E4C" w:rsidRDefault="0090387D" w:rsidP="0090387D">
      <w:pPr>
        <w:rPr>
          <w:lang w:val="de-DE"/>
        </w:rPr>
      </w:pPr>
    </w:p>
    <w:p w14:paraId="6F8BE150" w14:textId="77777777" w:rsidR="0090387D" w:rsidRDefault="0090387D" w:rsidP="0090387D"/>
    <w:p w14:paraId="644FACDA" w14:textId="77777777" w:rsidR="0090387D" w:rsidRDefault="0090387D" w:rsidP="0090387D">
      <w:r>
        <w:t>_________________________________</w:t>
      </w:r>
    </w:p>
    <w:p w14:paraId="5FA70B86" w14:textId="77777777" w:rsidR="0090387D" w:rsidRPr="00C92C36" w:rsidRDefault="0090387D" w:rsidP="00BD67BF"/>
    <w:sectPr w:rsidR="0090387D" w:rsidRPr="00C92C36" w:rsidSect="00B81F8B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744" w:right="907" w:bottom="1418" w:left="1985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51D3E" w14:textId="77777777" w:rsidR="000B1145" w:rsidRDefault="000B1145">
      <w:r>
        <w:separator/>
      </w:r>
    </w:p>
  </w:endnote>
  <w:endnote w:type="continuationSeparator" w:id="0">
    <w:p w14:paraId="3E079B61" w14:textId="77777777" w:rsidR="000B1145" w:rsidRDefault="000B1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E8D24" w14:textId="77777777" w:rsidR="00927B74" w:rsidRDefault="00927B74" w:rsidP="00B81F8B">
    <w:pPr>
      <w:pStyle w:val="Footer"/>
    </w:pPr>
    <w:r>
      <w:t xml:space="preserve">Seite </w:t>
    </w:r>
    <w:r w:rsidR="005A60E0">
      <w:fldChar w:fldCharType="begin"/>
    </w:r>
    <w:r>
      <w:instrText xml:space="preserve"> PAGE  </w:instrText>
    </w:r>
    <w:r w:rsidR="005A60E0">
      <w:fldChar w:fldCharType="separate"/>
    </w:r>
    <w:r w:rsidR="007060B0">
      <w:rPr>
        <w:noProof/>
      </w:rPr>
      <w:t>3</w:t>
    </w:r>
    <w:r w:rsidR="005A60E0">
      <w:fldChar w:fldCharType="end"/>
    </w:r>
    <w:r>
      <w:t>/</w:t>
    </w:r>
    <w:r w:rsidR="005A60E0">
      <w:fldChar w:fldCharType="begin"/>
    </w:r>
    <w:r>
      <w:instrText xml:space="preserve"> NUMPAGES  </w:instrText>
    </w:r>
    <w:r w:rsidR="005A60E0">
      <w:fldChar w:fldCharType="separate"/>
    </w:r>
    <w:r w:rsidR="007060B0">
      <w:rPr>
        <w:noProof/>
      </w:rPr>
      <w:t>4</w:t>
    </w:r>
    <w:r w:rsidR="005A60E0"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213CD" w14:textId="77777777" w:rsidR="00927B74" w:rsidRDefault="00927B74" w:rsidP="00B81F8B">
    <w:pPr>
      <w:pStyle w:val="Footer"/>
    </w:pPr>
    <w:r>
      <w:t xml:space="preserve">Seite </w:t>
    </w:r>
    <w:r w:rsidR="005A60E0">
      <w:fldChar w:fldCharType="begin"/>
    </w:r>
    <w:r>
      <w:instrText xml:space="preserve"> PAGE  </w:instrText>
    </w:r>
    <w:r w:rsidR="005A60E0">
      <w:fldChar w:fldCharType="separate"/>
    </w:r>
    <w:r w:rsidR="007060B0">
      <w:rPr>
        <w:noProof/>
      </w:rPr>
      <w:t>1</w:t>
    </w:r>
    <w:r w:rsidR="005A60E0">
      <w:fldChar w:fldCharType="end"/>
    </w:r>
    <w:r>
      <w:t>/</w:t>
    </w:r>
    <w:r w:rsidR="005A60E0">
      <w:fldChar w:fldCharType="begin"/>
    </w:r>
    <w:r>
      <w:instrText xml:space="preserve"> NUMPAGES  </w:instrText>
    </w:r>
    <w:r w:rsidR="005A60E0">
      <w:fldChar w:fldCharType="separate"/>
    </w:r>
    <w:r w:rsidR="007060B0">
      <w:rPr>
        <w:noProof/>
      </w:rPr>
      <w:t>4</w:t>
    </w:r>
    <w:r w:rsidR="005A60E0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1F5D6" w14:textId="77777777" w:rsidR="000B1145" w:rsidRDefault="000B1145">
      <w:r>
        <w:separator/>
      </w:r>
    </w:p>
  </w:footnote>
  <w:footnote w:type="continuationSeparator" w:id="0">
    <w:p w14:paraId="4166252A" w14:textId="77777777" w:rsidR="000B1145" w:rsidRDefault="000B11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E00A0" w14:textId="77777777" w:rsidR="00927B74" w:rsidRDefault="00927B74" w:rsidP="00B81F8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1" layoutInCell="1" allowOverlap="1" wp14:anchorId="7BF1B1B0" wp14:editId="023AB815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11430" b="1270"/>
          <wp:wrapNone/>
          <wp:docPr id="14" name="Bild 14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B1145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1B4BCF2" wp14:editId="2DC1560D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0" r="9525" b="1905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5F6C55" w14:textId="77777777" w:rsidR="00290FFF" w:rsidRDefault="00290FFF" w:rsidP="00FC549F">
                          <w:pPr>
                            <w:pStyle w:val="Universittseinheit"/>
                          </w:pPr>
                          <w:r>
                            <w:t>Philosophische Fakultät</w:t>
                          </w:r>
                        </w:p>
                        <w:p w14:paraId="58CBB9D7" w14:textId="77777777" w:rsidR="00290FFF" w:rsidRPr="00236A3B" w:rsidRDefault="00290FFF" w:rsidP="00FC549F">
                          <w:pPr>
                            <w:pStyle w:val="Universittseinheit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</w:rPr>
                            <w:t>Ethikkommission</w:t>
                          </w:r>
                        </w:p>
                        <w:p w14:paraId="1AA55974" w14:textId="77777777" w:rsidR="00290FFF" w:rsidRDefault="00290FFF" w:rsidP="00B81F8B">
                          <w:pPr>
                            <w:pStyle w:val="Absender"/>
                          </w:pPr>
                        </w:p>
                        <w:p w14:paraId="546583A4" w14:textId="77777777" w:rsidR="00290FFF" w:rsidRPr="0084116D" w:rsidRDefault="00290FFF" w:rsidP="00B81F8B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" filled="f" stroked="f">
              <v:textbox inset="0,0,0,0">
                <w:txbxContent>
                  <w:p w14:paraId="255F6C55" w14:textId="77777777" w:rsidR="00290FFF" w:rsidRDefault="00290FFF" w:rsidP="00FC549F">
                    <w:pPr>
                      <w:pStyle w:val="Universittseinheit"/>
                    </w:pPr>
                    <w:r>
                      <w:t>Philosophische Fakultät</w:t>
                    </w:r>
                  </w:p>
                  <w:p w14:paraId="58CBB9D7" w14:textId="77777777" w:rsidR="00290FFF" w:rsidRPr="00236A3B" w:rsidRDefault="00290FFF" w:rsidP="00FC549F">
                    <w:pPr>
                      <w:pStyle w:val="Universittseinheit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Ethikkommission</w:t>
                    </w:r>
                  </w:p>
                  <w:p w14:paraId="1AA55974" w14:textId="77777777" w:rsidR="00290FFF" w:rsidRDefault="00290FFF" w:rsidP="00B81F8B">
                    <w:pPr>
                      <w:pStyle w:val="Absender"/>
                    </w:pPr>
                  </w:p>
                  <w:p w14:paraId="546583A4" w14:textId="77777777" w:rsidR="00290FFF" w:rsidRPr="0084116D" w:rsidRDefault="00290FFF" w:rsidP="00B81F8B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t>«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26B87" w14:textId="77777777" w:rsidR="00927B74" w:rsidRDefault="00927B74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1" layoutInCell="1" allowOverlap="1" wp14:anchorId="6D0EFBCC" wp14:editId="72DEC175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11430" b="1270"/>
          <wp:wrapNone/>
          <wp:docPr id="13" name="Bild 13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B1145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66B0AB8C" wp14:editId="22B2186A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403985"/>
              <wp:effectExtent l="0" t="0" r="9525" b="1841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1068" w14:textId="77777777" w:rsidR="00F960E4" w:rsidRDefault="00F960E4" w:rsidP="00FC549F">
                          <w:pPr>
                            <w:pStyle w:val="Universittseinheit"/>
                          </w:pPr>
                          <w:r>
                            <w:t>Philosophische Fakultät</w:t>
                          </w:r>
                        </w:p>
                        <w:p w14:paraId="4D3E6469" w14:textId="77777777" w:rsidR="00CA1C1F" w:rsidRPr="00CA1C1F" w:rsidRDefault="00CA1C1F" w:rsidP="00FC549F">
                          <w:pPr>
                            <w:pStyle w:val="Universittseinheit"/>
                            <w:rPr>
                              <w:b w:val="0"/>
                            </w:rPr>
                          </w:pPr>
                          <w:r w:rsidRPr="00CA1C1F">
                            <w:rPr>
                              <w:b w:val="0"/>
                            </w:rPr>
                            <w:t>Ethikkommission</w:t>
                          </w:r>
                        </w:p>
                        <w:p w14:paraId="6D9EE915" w14:textId="77777777" w:rsidR="00F960E4" w:rsidRPr="0084116D" w:rsidRDefault="00F960E4" w:rsidP="00B81F8B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27" type="#_x0000_t202" style="position:absolute;margin-left:382.75pt;margin-top:26.1pt;width:167.25pt;height:110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Wt764CAACx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" filled="f" stroked="f">
              <v:textbox inset="0,0,0,0">
                <w:txbxContent>
                  <w:p w14:paraId="7AEC1068" w14:textId="77777777" w:rsidR="00F960E4" w:rsidRDefault="00F960E4" w:rsidP="00FC549F">
                    <w:pPr>
                      <w:pStyle w:val="Universittseinheit"/>
                    </w:pPr>
                    <w:r>
                      <w:t>Philosophische Fakultät</w:t>
                    </w:r>
                  </w:p>
                  <w:p w14:paraId="4D3E6469" w14:textId="77777777" w:rsidR="00CA1C1F" w:rsidRPr="00CA1C1F" w:rsidRDefault="00CA1C1F" w:rsidP="00FC549F">
                    <w:pPr>
                      <w:pStyle w:val="Universittseinheit"/>
                      <w:rPr>
                        <w:b w:val="0"/>
                      </w:rPr>
                    </w:pPr>
                    <w:r w:rsidRPr="00CA1C1F">
                      <w:rPr>
                        <w:b w:val="0"/>
                      </w:rPr>
                      <w:t>Ethikkommission</w:t>
                    </w:r>
                  </w:p>
                  <w:p w14:paraId="6D9EE915" w14:textId="77777777" w:rsidR="00F960E4" w:rsidRPr="0084116D" w:rsidRDefault="00F960E4" w:rsidP="00B81F8B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t>«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B04D8"/>
    <w:multiLevelType w:val="hybridMultilevel"/>
    <w:tmpl w:val="3EAE032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dQC+M2QrbFC9UhzcjRcLtHPXcxM=" w:salt="7vO7IYHuz6kt4sdnnmERnA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145"/>
    <w:rsid w:val="000B1145"/>
    <w:rsid w:val="00140CC4"/>
    <w:rsid w:val="001802E8"/>
    <w:rsid w:val="001936F3"/>
    <w:rsid w:val="00290FFF"/>
    <w:rsid w:val="002A41CF"/>
    <w:rsid w:val="003578B3"/>
    <w:rsid w:val="003978BA"/>
    <w:rsid w:val="003A3AF2"/>
    <w:rsid w:val="00452C4C"/>
    <w:rsid w:val="00580376"/>
    <w:rsid w:val="005A3200"/>
    <w:rsid w:val="005A60E0"/>
    <w:rsid w:val="006426A9"/>
    <w:rsid w:val="006703A6"/>
    <w:rsid w:val="00683DF1"/>
    <w:rsid w:val="006A6B41"/>
    <w:rsid w:val="007060B0"/>
    <w:rsid w:val="00795EB7"/>
    <w:rsid w:val="008003EA"/>
    <w:rsid w:val="008A31DA"/>
    <w:rsid w:val="0090387D"/>
    <w:rsid w:val="00913255"/>
    <w:rsid w:val="00927B74"/>
    <w:rsid w:val="0099229A"/>
    <w:rsid w:val="009C4687"/>
    <w:rsid w:val="009C5F80"/>
    <w:rsid w:val="00A26745"/>
    <w:rsid w:val="00A43C9A"/>
    <w:rsid w:val="00B43E4C"/>
    <w:rsid w:val="00B65006"/>
    <w:rsid w:val="00B81F8B"/>
    <w:rsid w:val="00B83075"/>
    <w:rsid w:val="00B91D9C"/>
    <w:rsid w:val="00BD67BF"/>
    <w:rsid w:val="00C562B7"/>
    <w:rsid w:val="00CA1C1F"/>
    <w:rsid w:val="00CF7798"/>
    <w:rsid w:val="00D36476"/>
    <w:rsid w:val="00D93FC9"/>
    <w:rsid w:val="00D9690E"/>
    <w:rsid w:val="00E95534"/>
    <w:rsid w:val="00EA638E"/>
    <w:rsid w:val="00F302B4"/>
    <w:rsid w:val="00F536C5"/>
    <w:rsid w:val="00F960E4"/>
    <w:rsid w:val="00FC206C"/>
    <w:rsid w:val="00FC4D67"/>
    <w:rsid w:val="00FC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B874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23"/>
    <w:pPr>
      <w:spacing w:line="280" w:lineRule="atLeast"/>
    </w:pPr>
    <w:rPr>
      <w:rFonts w:ascii="Arial" w:hAnsi="Arial" w:cs="Arial"/>
      <w:lang w:val="de-CH" w:eastAsia="zh-TW"/>
    </w:rPr>
  </w:style>
  <w:style w:type="paragraph" w:styleId="Heading1">
    <w:name w:val="heading 1"/>
    <w:basedOn w:val="Normal"/>
    <w:next w:val="Normal"/>
    <w:qFormat/>
    <w:rsid w:val="00FA5A2C"/>
    <w:pPr>
      <w:keepNext/>
      <w:outlineLvl w:val="0"/>
    </w:pPr>
    <w:rPr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qFormat/>
    <w:rsid w:val="00FA5A2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A5A2C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C43674"/>
    <w:pPr>
      <w:tabs>
        <w:tab w:val="right" w:pos="9015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Dokumententyp">
    <w:name w:val="Dokumententyp"/>
    <w:basedOn w:val="Normal"/>
    <w:rsid w:val="00FA5A2C"/>
    <w:rPr>
      <w:b/>
      <w:bCs/>
    </w:rPr>
  </w:style>
  <w:style w:type="paragraph" w:customStyle="1" w:styleId="Lead">
    <w:name w:val="Lead"/>
    <w:basedOn w:val="Normal"/>
    <w:rsid w:val="00EB36C9"/>
    <w:rPr>
      <w:b/>
      <w:bCs/>
    </w:rPr>
  </w:style>
  <w:style w:type="paragraph" w:customStyle="1" w:styleId="Untereinheit">
    <w:name w:val="Untereinheit"/>
    <w:basedOn w:val="Universittseinheit"/>
    <w:rsid w:val="00447E21"/>
    <w:rPr>
      <w:b w:val="0"/>
      <w:bCs w:val="0"/>
    </w:rPr>
  </w:style>
  <w:style w:type="character" w:customStyle="1" w:styleId="FooterChar">
    <w:name w:val="Footer Char"/>
    <w:basedOn w:val="DefaultParagraphFont"/>
    <w:link w:val="Footer"/>
    <w:rsid w:val="006703A6"/>
    <w:rPr>
      <w:rFonts w:ascii="Arial" w:hAnsi="Arial" w:cs="Arial"/>
      <w:sz w:val="15"/>
      <w:szCs w:val="15"/>
      <w:lang w:val="de-CH" w:eastAsia="zh-TW"/>
    </w:rPr>
  </w:style>
  <w:style w:type="character" w:styleId="Hyperlink">
    <w:name w:val="Hyperlink"/>
    <w:basedOn w:val="DefaultParagraphFont"/>
    <w:uiPriority w:val="99"/>
    <w:unhideWhenUsed/>
    <w:rsid w:val="009038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23"/>
    <w:pPr>
      <w:spacing w:line="280" w:lineRule="atLeast"/>
    </w:pPr>
    <w:rPr>
      <w:rFonts w:ascii="Arial" w:hAnsi="Arial" w:cs="Arial"/>
      <w:lang w:val="de-CH" w:eastAsia="zh-TW"/>
    </w:rPr>
  </w:style>
  <w:style w:type="paragraph" w:styleId="Heading1">
    <w:name w:val="heading 1"/>
    <w:basedOn w:val="Normal"/>
    <w:next w:val="Normal"/>
    <w:qFormat/>
    <w:rsid w:val="00FA5A2C"/>
    <w:pPr>
      <w:keepNext/>
      <w:outlineLvl w:val="0"/>
    </w:pPr>
    <w:rPr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qFormat/>
    <w:rsid w:val="00FA5A2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A5A2C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C43674"/>
    <w:pPr>
      <w:tabs>
        <w:tab w:val="right" w:pos="9015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Dokumententyp">
    <w:name w:val="Dokumententyp"/>
    <w:basedOn w:val="Normal"/>
    <w:rsid w:val="00FA5A2C"/>
    <w:rPr>
      <w:b/>
      <w:bCs/>
    </w:rPr>
  </w:style>
  <w:style w:type="paragraph" w:customStyle="1" w:styleId="Lead">
    <w:name w:val="Lead"/>
    <w:basedOn w:val="Normal"/>
    <w:rsid w:val="00EB36C9"/>
    <w:rPr>
      <w:b/>
      <w:bCs/>
    </w:rPr>
  </w:style>
  <w:style w:type="paragraph" w:customStyle="1" w:styleId="Untereinheit">
    <w:name w:val="Untereinheit"/>
    <w:basedOn w:val="Universittseinheit"/>
    <w:rsid w:val="00447E21"/>
    <w:rPr>
      <w:b w:val="0"/>
      <w:bCs w:val="0"/>
    </w:rPr>
  </w:style>
  <w:style w:type="character" w:customStyle="1" w:styleId="FooterChar">
    <w:name w:val="Footer Char"/>
    <w:basedOn w:val="DefaultParagraphFont"/>
    <w:link w:val="Footer"/>
    <w:rsid w:val="006703A6"/>
    <w:rPr>
      <w:rFonts w:ascii="Arial" w:hAnsi="Arial" w:cs="Arial"/>
      <w:sz w:val="15"/>
      <w:szCs w:val="15"/>
      <w:lang w:val="de-CH" w:eastAsia="zh-TW"/>
    </w:rPr>
  </w:style>
  <w:style w:type="character" w:styleId="Hyperlink">
    <w:name w:val="Hyperlink"/>
    <w:basedOn w:val="DefaultParagraphFont"/>
    <w:uiPriority w:val="99"/>
    <w:unhideWhenUsed/>
    <w:rsid w:val="009038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k.oberauer@psychologie.uzh.ch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hilippbalzer:Desktop:PhF_Ethikkommission_Antragsformular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E701AD-C602-D44B-B79C-1C1AD3ED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PhF_Ethikkommission_Antragsformular.dotx</Template>
  <TotalTime>0</TotalTime>
  <Pages>4</Pages>
  <Words>1014</Words>
  <Characters>5785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Mitteilung</vt:lpstr>
    </vt:vector>
  </TitlesOfParts>
  <Company>Universität Zürich</Company>
  <LinksUpToDate>false</LinksUpToDate>
  <CharactersWithSpaces>6786</CharactersWithSpaces>
  <SharedDoc>false</SharedDoc>
  <HyperlinkBase/>
  <HLinks>
    <vt:vector size="12" baseType="variant">
      <vt:variant>
        <vt:i4>8192118</vt:i4>
      </vt:variant>
      <vt:variant>
        <vt:i4>-1</vt:i4>
      </vt:variant>
      <vt:variant>
        <vt:i4>2061</vt:i4>
      </vt:variant>
      <vt:variant>
        <vt:i4>1</vt:i4>
      </vt:variant>
      <vt:variant>
        <vt:lpwstr>uzh_logo_d_pos_grau_1mm</vt:lpwstr>
      </vt:variant>
      <vt:variant>
        <vt:lpwstr/>
      </vt:variant>
      <vt:variant>
        <vt:i4>8192118</vt:i4>
      </vt:variant>
      <vt:variant>
        <vt:i4>-1</vt:i4>
      </vt:variant>
      <vt:variant>
        <vt:i4>2062</vt:i4>
      </vt:variant>
      <vt:variant>
        <vt:i4>1</vt:i4>
      </vt:variant>
      <vt:variant>
        <vt:lpwstr>uzh_logo_d_pos_grau_1mm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Mitteilung</dc:title>
  <dc:creator>Philipp Balzer</dc:creator>
  <dc:description>Vorlage uzh_mitteilung_d MSO2011 v1 24.11.2010</dc:description>
  <cp:lastModifiedBy>Burkhard Schafer</cp:lastModifiedBy>
  <cp:revision>2</cp:revision>
  <cp:lastPrinted>2012-01-12T08:19:00Z</cp:lastPrinted>
  <dcterms:created xsi:type="dcterms:W3CDTF">2014-08-06T12:39:00Z</dcterms:created>
  <dcterms:modified xsi:type="dcterms:W3CDTF">2014-08-06T12:39:00Z</dcterms:modified>
</cp:coreProperties>
</file>